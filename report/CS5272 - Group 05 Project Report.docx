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D9D" w:rsidRDefault="00C94002" w:rsidP="00C94002">
      <w:pPr>
        <w:pStyle w:val="Title"/>
        <w:spacing w:line="360" w:lineRule="auto"/>
        <w:jc w:val="center"/>
      </w:pPr>
      <w:r>
        <w:t>CS5272 – EMBEDDED SOFTWARE DESIGN</w:t>
      </w:r>
    </w:p>
    <w:p w:rsidR="00C94002" w:rsidRPr="00446D22" w:rsidRDefault="00C94002" w:rsidP="00F61A9F">
      <w:pPr>
        <w:pStyle w:val="Subtitle"/>
        <w:spacing w:line="360" w:lineRule="auto"/>
        <w:jc w:val="center"/>
        <w:rPr>
          <w:color w:val="000000" w:themeColor="text1"/>
          <w:sz w:val="32"/>
        </w:rPr>
      </w:pPr>
      <w:r w:rsidRPr="00446D22">
        <w:rPr>
          <w:color w:val="000000" w:themeColor="text1"/>
          <w:sz w:val="32"/>
        </w:rPr>
        <w:t>GROUP 05 PROJECT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4668"/>
      </w:tblGrid>
      <w:tr w:rsidR="00C94002" w:rsidTr="002F2B75">
        <w:tc>
          <w:tcPr>
            <w:tcW w:w="4682" w:type="dxa"/>
            <w:tcBorders>
              <w:top w:val="single" w:sz="4" w:space="0" w:color="auto"/>
            </w:tcBorders>
          </w:tcPr>
          <w:p w:rsidR="002F2B75" w:rsidRDefault="002F2B75" w:rsidP="002F2B75">
            <w:pPr>
              <w:rPr>
                <w:rFonts w:ascii="Times New Roman" w:hAnsi="Times New Roman" w:cs="Times New Roman"/>
                <w:b/>
                <w:sz w:val="24"/>
                <w:szCs w:val="24"/>
                <w:lang w:eastAsia="en-US"/>
              </w:rPr>
            </w:pPr>
          </w:p>
          <w:p w:rsidR="00C94002" w:rsidRPr="00733491" w:rsidRDefault="00C94002" w:rsidP="00FE7F58">
            <w:pPr>
              <w:spacing w:line="360" w:lineRule="auto"/>
              <w:rPr>
                <w:rFonts w:ascii="Times New Roman" w:hAnsi="Times New Roman" w:cs="Times New Roman"/>
                <w:b/>
                <w:sz w:val="24"/>
                <w:szCs w:val="24"/>
                <w:lang w:eastAsia="en-US"/>
              </w:rPr>
            </w:pPr>
            <w:r w:rsidRPr="00733491">
              <w:rPr>
                <w:rFonts w:ascii="Times New Roman" w:hAnsi="Times New Roman" w:cs="Times New Roman"/>
                <w:b/>
                <w:sz w:val="24"/>
                <w:szCs w:val="24"/>
                <w:lang w:eastAsia="en-US"/>
              </w:rPr>
              <w:t>Team Members:</w:t>
            </w:r>
          </w:p>
          <w:p w:rsidR="00C94002" w:rsidRPr="00733491" w:rsidRDefault="00C94002" w:rsidP="00FE7F58">
            <w:pPr>
              <w:spacing w:line="360" w:lineRule="auto"/>
              <w:rPr>
                <w:rFonts w:ascii="Times New Roman" w:hAnsi="Times New Roman" w:cs="Times New Roman"/>
                <w:sz w:val="24"/>
                <w:szCs w:val="24"/>
                <w:lang w:eastAsia="en-US"/>
              </w:rPr>
            </w:pPr>
            <w:r w:rsidRPr="00733491">
              <w:rPr>
                <w:rFonts w:ascii="Times New Roman" w:hAnsi="Times New Roman" w:cs="Times New Roman"/>
                <w:sz w:val="24"/>
                <w:szCs w:val="24"/>
                <w:lang w:eastAsia="en-US"/>
              </w:rPr>
              <w:t>Darren-Gavin Ho Weiliang (A0087858E)</w:t>
            </w:r>
          </w:p>
          <w:p w:rsidR="00C94002" w:rsidRPr="00733491" w:rsidRDefault="00C94002" w:rsidP="00F61A9F">
            <w:pPr>
              <w:spacing w:line="360" w:lineRule="auto"/>
              <w:rPr>
                <w:rFonts w:ascii="Times New Roman" w:hAnsi="Times New Roman" w:cs="Times New Roman"/>
                <w:sz w:val="24"/>
                <w:szCs w:val="24"/>
                <w:lang w:eastAsia="en-US"/>
              </w:rPr>
            </w:pPr>
            <w:r w:rsidRPr="00733491">
              <w:rPr>
                <w:rFonts w:ascii="Times New Roman" w:hAnsi="Times New Roman" w:cs="Times New Roman"/>
                <w:sz w:val="24"/>
                <w:szCs w:val="24"/>
                <w:lang w:eastAsia="en-US"/>
              </w:rPr>
              <w:t>Yeo Kheng Meng (A0081007U)</w:t>
            </w:r>
          </w:p>
        </w:tc>
        <w:tc>
          <w:tcPr>
            <w:tcW w:w="4668" w:type="dxa"/>
            <w:tcBorders>
              <w:top w:val="single" w:sz="4" w:space="0" w:color="auto"/>
            </w:tcBorders>
          </w:tcPr>
          <w:p w:rsidR="002F2B75" w:rsidRDefault="002F2B75" w:rsidP="00FE7F58">
            <w:pPr>
              <w:jc w:val="right"/>
              <w:rPr>
                <w:rFonts w:ascii="Times New Roman" w:hAnsi="Times New Roman" w:cs="Times New Roman"/>
                <w:b/>
                <w:sz w:val="24"/>
                <w:szCs w:val="24"/>
                <w:lang w:eastAsia="en-US"/>
              </w:rPr>
            </w:pPr>
          </w:p>
          <w:p w:rsidR="00C94002" w:rsidRPr="00733491" w:rsidRDefault="00C94002" w:rsidP="00FE7F58">
            <w:pPr>
              <w:jc w:val="right"/>
              <w:rPr>
                <w:rFonts w:ascii="Times New Roman" w:hAnsi="Times New Roman" w:cs="Times New Roman"/>
                <w:sz w:val="24"/>
                <w:szCs w:val="24"/>
                <w:lang w:eastAsia="en-US"/>
              </w:rPr>
            </w:pPr>
            <w:r w:rsidRPr="00733491">
              <w:rPr>
                <w:rFonts w:ascii="Times New Roman" w:hAnsi="Times New Roman" w:cs="Times New Roman"/>
                <w:b/>
                <w:sz w:val="24"/>
                <w:szCs w:val="24"/>
                <w:lang w:eastAsia="en-US"/>
              </w:rPr>
              <w:t xml:space="preserve">Date: </w:t>
            </w:r>
            <w:r w:rsidRPr="00733491">
              <w:rPr>
                <w:rFonts w:ascii="Times New Roman" w:hAnsi="Times New Roman" w:cs="Times New Roman"/>
                <w:sz w:val="24"/>
                <w:szCs w:val="24"/>
                <w:lang w:eastAsia="en-US"/>
              </w:rPr>
              <w:fldChar w:fldCharType="begin"/>
            </w:r>
            <w:r w:rsidRPr="00733491">
              <w:rPr>
                <w:rFonts w:ascii="Times New Roman" w:hAnsi="Times New Roman" w:cs="Times New Roman"/>
                <w:sz w:val="24"/>
                <w:szCs w:val="24"/>
                <w:lang w:eastAsia="en-US"/>
              </w:rPr>
              <w:instrText xml:space="preserve"> DATE \@ "MMMM d, yyyy" </w:instrText>
            </w:r>
            <w:r w:rsidRPr="00733491">
              <w:rPr>
                <w:rFonts w:ascii="Times New Roman" w:hAnsi="Times New Roman" w:cs="Times New Roman"/>
                <w:sz w:val="24"/>
                <w:szCs w:val="24"/>
                <w:lang w:eastAsia="en-US"/>
              </w:rPr>
              <w:fldChar w:fldCharType="separate"/>
            </w:r>
            <w:r w:rsidR="00317970">
              <w:rPr>
                <w:rFonts w:ascii="Times New Roman" w:hAnsi="Times New Roman" w:cs="Times New Roman"/>
                <w:noProof/>
                <w:sz w:val="24"/>
                <w:szCs w:val="24"/>
                <w:lang w:eastAsia="en-US"/>
              </w:rPr>
              <w:t>April 16, 2015</w:t>
            </w:r>
            <w:r w:rsidRPr="00733491">
              <w:rPr>
                <w:rFonts w:ascii="Times New Roman" w:hAnsi="Times New Roman" w:cs="Times New Roman"/>
                <w:sz w:val="24"/>
                <w:szCs w:val="24"/>
                <w:lang w:eastAsia="en-US"/>
              </w:rPr>
              <w:fldChar w:fldCharType="end"/>
            </w:r>
          </w:p>
        </w:tc>
      </w:tr>
      <w:tr w:rsidR="002F2B75" w:rsidTr="002F2B75">
        <w:tc>
          <w:tcPr>
            <w:tcW w:w="9350" w:type="dxa"/>
            <w:gridSpan w:val="2"/>
            <w:tcBorders>
              <w:bottom w:val="single" w:sz="4" w:space="0" w:color="auto"/>
            </w:tcBorders>
          </w:tcPr>
          <w:p w:rsidR="002F2B75" w:rsidRPr="00733491" w:rsidRDefault="002F2B75" w:rsidP="00FE7F58">
            <w:pPr>
              <w:jc w:val="right"/>
              <w:rPr>
                <w:rFonts w:ascii="Times New Roman" w:hAnsi="Times New Roman" w:cs="Times New Roman"/>
                <w:b/>
                <w:sz w:val="24"/>
                <w:szCs w:val="24"/>
                <w:lang w:eastAsia="en-US"/>
              </w:rPr>
            </w:pPr>
          </w:p>
        </w:tc>
      </w:tr>
    </w:tbl>
    <w:p w:rsidR="00C94002" w:rsidRDefault="00C94002" w:rsidP="00F61A9F">
      <w:pPr>
        <w:pStyle w:val="Heading1"/>
        <w:spacing w:line="360" w:lineRule="auto"/>
        <w:rPr>
          <w:b/>
          <w:color w:val="000000" w:themeColor="text1"/>
        </w:rPr>
      </w:pPr>
      <w:r w:rsidRPr="00C94002">
        <w:rPr>
          <w:b/>
          <w:color w:val="000000" w:themeColor="text1"/>
        </w:rPr>
        <w:t>Tasks</w:t>
      </w:r>
      <w:r w:rsidR="00E15FA8">
        <w:rPr>
          <w:b/>
          <w:color w:val="000000" w:themeColor="text1"/>
        </w:rPr>
        <w:t xml:space="preserve"> Implemented</w:t>
      </w:r>
    </w:p>
    <w:tbl>
      <w:tblPr>
        <w:tblStyle w:val="TableGrid"/>
        <w:tblW w:w="0" w:type="auto"/>
        <w:tblLook w:val="04A0" w:firstRow="1" w:lastRow="0" w:firstColumn="1" w:lastColumn="0" w:noHBand="0" w:noVBand="1"/>
      </w:tblPr>
      <w:tblGrid>
        <w:gridCol w:w="2155"/>
        <w:gridCol w:w="6030"/>
        <w:gridCol w:w="1165"/>
      </w:tblGrid>
      <w:tr w:rsidR="00F61A9F" w:rsidTr="00446D22">
        <w:tc>
          <w:tcPr>
            <w:tcW w:w="2155" w:type="dxa"/>
          </w:tcPr>
          <w:p w:rsidR="00F61A9F" w:rsidRPr="00C40329" w:rsidRDefault="00F61A9F" w:rsidP="00846041">
            <w:pPr>
              <w:jc w:val="center"/>
              <w:rPr>
                <w:rFonts w:ascii="Times New Roman" w:hAnsi="Times New Roman" w:cs="Times New Roman"/>
                <w:b/>
                <w:sz w:val="24"/>
              </w:rPr>
            </w:pPr>
            <w:r w:rsidRPr="00C40329">
              <w:rPr>
                <w:rFonts w:ascii="Times New Roman" w:hAnsi="Times New Roman" w:cs="Times New Roman"/>
                <w:b/>
                <w:sz w:val="24"/>
              </w:rPr>
              <w:t>Task</w:t>
            </w:r>
          </w:p>
        </w:tc>
        <w:tc>
          <w:tcPr>
            <w:tcW w:w="6030" w:type="dxa"/>
          </w:tcPr>
          <w:p w:rsidR="00F61A9F" w:rsidRPr="00C40329" w:rsidRDefault="00F61A9F" w:rsidP="00846041">
            <w:pPr>
              <w:jc w:val="center"/>
              <w:rPr>
                <w:rFonts w:ascii="Times New Roman" w:hAnsi="Times New Roman" w:cs="Times New Roman"/>
                <w:b/>
                <w:sz w:val="24"/>
              </w:rPr>
            </w:pPr>
            <w:r w:rsidRPr="00C40329">
              <w:rPr>
                <w:rFonts w:ascii="Times New Roman" w:hAnsi="Times New Roman" w:cs="Times New Roman"/>
                <w:b/>
                <w:sz w:val="24"/>
              </w:rPr>
              <w:t>Description</w:t>
            </w:r>
          </w:p>
        </w:tc>
        <w:tc>
          <w:tcPr>
            <w:tcW w:w="1165" w:type="dxa"/>
          </w:tcPr>
          <w:p w:rsidR="00F61A9F" w:rsidRPr="00C40329" w:rsidRDefault="00F61A9F" w:rsidP="00846041">
            <w:pPr>
              <w:jc w:val="center"/>
              <w:rPr>
                <w:rFonts w:ascii="Times New Roman" w:hAnsi="Times New Roman" w:cs="Times New Roman"/>
                <w:b/>
                <w:sz w:val="24"/>
              </w:rPr>
            </w:pPr>
            <w:r w:rsidRPr="00C40329">
              <w:rPr>
                <w:rFonts w:ascii="Times New Roman" w:hAnsi="Times New Roman" w:cs="Times New Roman"/>
                <w:b/>
                <w:sz w:val="24"/>
              </w:rPr>
              <w:t>Priority</w:t>
            </w:r>
          </w:p>
        </w:tc>
      </w:tr>
      <w:tr w:rsidR="00F61A9F" w:rsidTr="00446D22">
        <w:tc>
          <w:tcPr>
            <w:tcW w:w="2155" w:type="dxa"/>
            <w:vAlign w:val="center"/>
          </w:tcPr>
          <w:p w:rsidR="00F61A9F" w:rsidRPr="00C40329" w:rsidRDefault="007D6D2B" w:rsidP="00846041">
            <w:pPr>
              <w:jc w:val="center"/>
              <w:rPr>
                <w:rFonts w:ascii="Times New Roman" w:hAnsi="Times New Roman" w:cs="Times New Roman"/>
                <w:sz w:val="24"/>
              </w:rPr>
            </w:pPr>
            <w:r w:rsidRPr="00C40329">
              <w:rPr>
                <w:rFonts w:ascii="Times New Roman" w:hAnsi="Times New Roman" w:cs="Times New Roman"/>
                <w:sz w:val="24"/>
              </w:rPr>
              <w:t>Headlights</w:t>
            </w:r>
          </w:p>
        </w:tc>
        <w:tc>
          <w:tcPr>
            <w:tcW w:w="6030" w:type="dxa"/>
            <w:vAlign w:val="center"/>
          </w:tcPr>
          <w:p w:rsidR="00F61A9F" w:rsidRPr="00C40329" w:rsidRDefault="00264717" w:rsidP="003A6DD2">
            <w:pPr>
              <w:spacing w:line="276" w:lineRule="auto"/>
              <w:jc w:val="both"/>
              <w:rPr>
                <w:rFonts w:ascii="Times New Roman" w:hAnsi="Times New Roman" w:cs="Times New Roman"/>
                <w:sz w:val="24"/>
              </w:rPr>
            </w:pPr>
            <w:r>
              <w:rPr>
                <w:rFonts w:ascii="Times New Roman" w:hAnsi="Times New Roman" w:cs="Times New Roman"/>
                <w:sz w:val="24"/>
              </w:rPr>
              <w:t>Changes headlights’ light intensity based on a time specific value processed from the potentiometer’s value.</w:t>
            </w:r>
          </w:p>
        </w:tc>
        <w:tc>
          <w:tcPr>
            <w:tcW w:w="1165" w:type="dxa"/>
            <w:vAlign w:val="center"/>
          </w:tcPr>
          <w:p w:rsidR="00F61A9F" w:rsidRPr="00C40329" w:rsidRDefault="00712995" w:rsidP="00846041">
            <w:pPr>
              <w:jc w:val="center"/>
              <w:rPr>
                <w:rFonts w:ascii="Times New Roman" w:hAnsi="Times New Roman" w:cs="Times New Roman"/>
                <w:sz w:val="24"/>
              </w:rPr>
            </w:pPr>
            <w:r>
              <w:rPr>
                <w:rFonts w:ascii="Times New Roman" w:hAnsi="Times New Roman" w:cs="Times New Roman"/>
                <w:sz w:val="24"/>
              </w:rPr>
              <w:t>1</w:t>
            </w:r>
          </w:p>
        </w:tc>
      </w:tr>
      <w:tr w:rsidR="00F61A9F" w:rsidTr="00446D22">
        <w:tc>
          <w:tcPr>
            <w:tcW w:w="2155" w:type="dxa"/>
            <w:vAlign w:val="center"/>
          </w:tcPr>
          <w:p w:rsidR="00F61A9F" w:rsidRPr="00C40329" w:rsidRDefault="007D6D2B" w:rsidP="00846041">
            <w:pPr>
              <w:jc w:val="center"/>
              <w:rPr>
                <w:rFonts w:ascii="Times New Roman" w:hAnsi="Times New Roman" w:cs="Times New Roman"/>
                <w:sz w:val="24"/>
              </w:rPr>
            </w:pPr>
            <w:r w:rsidRPr="00C40329">
              <w:rPr>
                <w:rFonts w:ascii="Times New Roman" w:hAnsi="Times New Roman" w:cs="Times New Roman"/>
                <w:sz w:val="24"/>
              </w:rPr>
              <w:t>ADC Initiator</w:t>
            </w:r>
          </w:p>
        </w:tc>
        <w:tc>
          <w:tcPr>
            <w:tcW w:w="6030" w:type="dxa"/>
            <w:vAlign w:val="center"/>
          </w:tcPr>
          <w:p w:rsidR="00F61A9F" w:rsidRPr="00C40329" w:rsidRDefault="00C40329" w:rsidP="003A6DD2">
            <w:pPr>
              <w:spacing w:line="276" w:lineRule="auto"/>
              <w:jc w:val="both"/>
              <w:rPr>
                <w:rFonts w:ascii="Times New Roman" w:hAnsi="Times New Roman" w:cs="Times New Roman"/>
                <w:sz w:val="24"/>
              </w:rPr>
            </w:pPr>
            <w:r w:rsidRPr="00C40329">
              <w:rPr>
                <w:rFonts w:ascii="Times New Roman" w:hAnsi="Times New Roman" w:cs="Times New Roman"/>
                <w:sz w:val="24"/>
              </w:rPr>
              <w:t>Gets emitted value from the slider, potentiometer</w:t>
            </w:r>
            <w:r w:rsidR="00264717">
              <w:rPr>
                <w:rFonts w:ascii="Times New Roman" w:hAnsi="Times New Roman" w:cs="Times New Roman"/>
                <w:sz w:val="24"/>
              </w:rPr>
              <w:t>, door and engine button</w:t>
            </w:r>
            <w:r w:rsidRPr="00C40329">
              <w:rPr>
                <w:rFonts w:ascii="Times New Roman" w:hAnsi="Times New Roman" w:cs="Times New Roman"/>
                <w:sz w:val="24"/>
              </w:rPr>
              <w:t xml:space="preserve"> and the </w:t>
            </w:r>
            <w:r w:rsidR="00264717">
              <w:rPr>
                <w:rFonts w:ascii="Times New Roman" w:hAnsi="Times New Roman" w:cs="Times New Roman"/>
                <w:sz w:val="24"/>
              </w:rPr>
              <w:t xml:space="preserve">custom </w:t>
            </w:r>
            <w:r w:rsidRPr="00C40329">
              <w:rPr>
                <w:rFonts w:ascii="Times New Roman" w:hAnsi="Times New Roman" w:cs="Times New Roman"/>
                <w:sz w:val="24"/>
              </w:rPr>
              <w:t>force sensor</w:t>
            </w:r>
            <w:r w:rsidR="00264717">
              <w:rPr>
                <w:rFonts w:ascii="Times New Roman" w:hAnsi="Times New Roman" w:cs="Times New Roman"/>
                <w:sz w:val="24"/>
              </w:rPr>
              <w:t>; issues interrupt and sends the value to the respective mailbox</w:t>
            </w:r>
            <w:r w:rsidRPr="00C40329">
              <w:rPr>
                <w:rFonts w:ascii="Times New Roman" w:hAnsi="Times New Roman" w:cs="Times New Roman"/>
                <w:sz w:val="24"/>
              </w:rPr>
              <w:t>.</w:t>
            </w:r>
            <w:r w:rsidR="009A1B94">
              <w:rPr>
                <w:rFonts w:ascii="Times New Roman" w:hAnsi="Times New Roman" w:cs="Times New Roman"/>
                <w:sz w:val="24"/>
              </w:rPr>
              <w:t xml:space="preserve"> Its period is set to 100 ms.</w:t>
            </w:r>
          </w:p>
        </w:tc>
        <w:tc>
          <w:tcPr>
            <w:tcW w:w="1165" w:type="dxa"/>
            <w:vAlign w:val="center"/>
          </w:tcPr>
          <w:p w:rsidR="00F61A9F" w:rsidRPr="00C40329" w:rsidRDefault="00712995" w:rsidP="00846041">
            <w:pPr>
              <w:jc w:val="center"/>
              <w:rPr>
                <w:rFonts w:ascii="Times New Roman" w:hAnsi="Times New Roman" w:cs="Times New Roman"/>
                <w:sz w:val="24"/>
              </w:rPr>
            </w:pPr>
            <w:r>
              <w:rPr>
                <w:rFonts w:ascii="Times New Roman" w:hAnsi="Times New Roman" w:cs="Times New Roman"/>
                <w:sz w:val="24"/>
              </w:rPr>
              <w:t>2</w:t>
            </w:r>
          </w:p>
        </w:tc>
      </w:tr>
      <w:tr w:rsidR="007D6D2B" w:rsidTr="00446D22">
        <w:tc>
          <w:tcPr>
            <w:tcW w:w="2155" w:type="dxa"/>
            <w:vAlign w:val="center"/>
          </w:tcPr>
          <w:p w:rsidR="007D6D2B" w:rsidRPr="00C40329" w:rsidRDefault="007D6D2B" w:rsidP="00846041">
            <w:pPr>
              <w:jc w:val="center"/>
              <w:rPr>
                <w:rFonts w:ascii="Times New Roman" w:hAnsi="Times New Roman" w:cs="Times New Roman"/>
                <w:sz w:val="24"/>
              </w:rPr>
            </w:pPr>
            <w:r w:rsidRPr="00C40329">
              <w:rPr>
                <w:rFonts w:ascii="Times New Roman" w:hAnsi="Times New Roman" w:cs="Times New Roman"/>
                <w:sz w:val="24"/>
              </w:rPr>
              <w:t>Mailbox Retriever</w:t>
            </w:r>
          </w:p>
        </w:tc>
        <w:tc>
          <w:tcPr>
            <w:tcW w:w="6030" w:type="dxa"/>
            <w:vAlign w:val="center"/>
          </w:tcPr>
          <w:p w:rsidR="007D6D2B" w:rsidRPr="00C40329" w:rsidRDefault="00264717" w:rsidP="003A6DD2">
            <w:pPr>
              <w:spacing w:line="276" w:lineRule="auto"/>
              <w:jc w:val="both"/>
              <w:rPr>
                <w:rFonts w:ascii="Times New Roman" w:hAnsi="Times New Roman" w:cs="Times New Roman"/>
                <w:sz w:val="24"/>
              </w:rPr>
            </w:pPr>
            <w:r>
              <w:rPr>
                <w:rFonts w:ascii="Times New Roman" w:hAnsi="Times New Roman" w:cs="Times New Roman"/>
                <w:sz w:val="24"/>
              </w:rPr>
              <w:t>Retrieves the respective value(s) from the Mailbox.</w:t>
            </w:r>
          </w:p>
        </w:tc>
        <w:tc>
          <w:tcPr>
            <w:tcW w:w="1165" w:type="dxa"/>
            <w:vAlign w:val="center"/>
          </w:tcPr>
          <w:p w:rsidR="007D6D2B" w:rsidRPr="00C40329" w:rsidRDefault="00712995" w:rsidP="00846041">
            <w:pPr>
              <w:jc w:val="center"/>
              <w:rPr>
                <w:rFonts w:ascii="Times New Roman" w:hAnsi="Times New Roman" w:cs="Times New Roman"/>
                <w:sz w:val="24"/>
              </w:rPr>
            </w:pPr>
            <w:r>
              <w:rPr>
                <w:rFonts w:ascii="Times New Roman" w:hAnsi="Times New Roman" w:cs="Times New Roman"/>
                <w:sz w:val="24"/>
              </w:rPr>
              <w:t>3</w:t>
            </w:r>
          </w:p>
        </w:tc>
      </w:tr>
      <w:tr w:rsidR="007D6D2B" w:rsidTr="00446D22">
        <w:tc>
          <w:tcPr>
            <w:tcW w:w="2155" w:type="dxa"/>
            <w:vAlign w:val="center"/>
          </w:tcPr>
          <w:p w:rsidR="007D6D2B" w:rsidRPr="00C40329" w:rsidRDefault="00712995" w:rsidP="00846041">
            <w:pPr>
              <w:jc w:val="center"/>
              <w:rPr>
                <w:rFonts w:ascii="Times New Roman" w:hAnsi="Times New Roman" w:cs="Times New Roman"/>
                <w:sz w:val="24"/>
              </w:rPr>
            </w:pPr>
            <w:r>
              <w:rPr>
                <w:rFonts w:ascii="Times New Roman" w:hAnsi="Times New Roman" w:cs="Times New Roman"/>
                <w:sz w:val="24"/>
              </w:rPr>
              <w:t>Speed</w:t>
            </w:r>
          </w:p>
        </w:tc>
        <w:tc>
          <w:tcPr>
            <w:tcW w:w="6030" w:type="dxa"/>
            <w:vAlign w:val="center"/>
          </w:tcPr>
          <w:p w:rsidR="007D6D2B" w:rsidRPr="00C40329" w:rsidRDefault="001C27DD" w:rsidP="003A6DD2">
            <w:pPr>
              <w:spacing w:line="276" w:lineRule="auto"/>
              <w:jc w:val="both"/>
              <w:rPr>
                <w:rFonts w:ascii="Times New Roman" w:hAnsi="Times New Roman" w:cs="Times New Roman"/>
                <w:sz w:val="24"/>
              </w:rPr>
            </w:pPr>
            <w:r>
              <w:rPr>
                <w:rFonts w:ascii="Times New Roman" w:hAnsi="Times New Roman" w:cs="Times New Roman"/>
                <w:sz w:val="24"/>
              </w:rPr>
              <w:t>Displays the relative speed based on the acceleration of the slider. Uses the Drag Force equation to simulate both acceleration and deceleration.</w:t>
            </w:r>
          </w:p>
        </w:tc>
        <w:tc>
          <w:tcPr>
            <w:tcW w:w="1165" w:type="dxa"/>
            <w:vAlign w:val="center"/>
          </w:tcPr>
          <w:p w:rsidR="007D6D2B" w:rsidRPr="00C40329" w:rsidRDefault="00712995" w:rsidP="00846041">
            <w:pPr>
              <w:jc w:val="center"/>
              <w:rPr>
                <w:rFonts w:ascii="Times New Roman" w:hAnsi="Times New Roman" w:cs="Times New Roman"/>
                <w:sz w:val="24"/>
              </w:rPr>
            </w:pPr>
            <w:r>
              <w:rPr>
                <w:rFonts w:ascii="Times New Roman" w:hAnsi="Times New Roman" w:cs="Times New Roman"/>
                <w:sz w:val="24"/>
              </w:rPr>
              <w:t>4</w:t>
            </w:r>
          </w:p>
        </w:tc>
      </w:tr>
      <w:tr w:rsidR="00C35763" w:rsidTr="00446D22">
        <w:tc>
          <w:tcPr>
            <w:tcW w:w="2155" w:type="dxa"/>
            <w:vAlign w:val="center"/>
          </w:tcPr>
          <w:p w:rsidR="00C35763" w:rsidRPr="00C40329" w:rsidRDefault="00C35763" w:rsidP="00C35763">
            <w:pPr>
              <w:jc w:val="center"/>
              <w:rPr>
                <w:rFonts w:ascii="Times New Roman" w:hAnsi="Times New Roman" w:cs="Times New Roman"/>
                <w:sz w:val="24"/>
              </w:rPr>
            </w:pPr>
            <w:r w:rsidRPr="00C40329">
              <w:rPr>
                <w:rFonts w:ascii="Times New Roman" w:hAnsi="Times New Roman" w:cs="Times New Roman"/>
                <w:sz w:val="24"/>
              </w:rPr>
              <w:t>Interior Lights</w:t>
            </w:r>
          </w:p>
        </w:tc>
        <w:tc>
          <w:tcPr>
            <w:tcW w:w="6030" w:type="dxa"/>
            <w:vAlign w:val="center"/>
          </w:tcPr>
          <w:p w:rsidR="00C35763" w:rsidRPr="00C40329" w:rsidRDefault="00C35763" w:rsidP="00C35763">
            <w:pPr>
              <w:spacing w:line="276" w:lineRule="auto"/>
              <w:jc w:val="both"/>
              <w:rPr>
                <w:rFonts w:ascii="Times New Roman" w:hAnsi="Times New Roman" w:cs="Times New Roman"/>
                <w:sz w:val="24"/>
              </w:rPr>
            </w:pPr>
            <w:r>
              <w:rPr>
                <w:rFonts w:ascii="Times New Roman" w:hAnsi="Times New Roman" w:cs="Times New Roman"/>
                <w:sz w:val="24"/>
              </w:rPr>
              <w:t>Regulates the turning on, off and dimming of lights when the door is opened or closed.</w:t>
            </w:r>
          </w:p>
        </w:tc>
        <w:tc>
          <w:tcPr>
            <w:tcW w:w="1165" w:type="dxa"/>
            <w:vAlign w:val="center"/>
          </w:tcPr>
          <w:p w:rsidR="00C35763" w:rsidRPr="00C40329" w:rsidRDefault="00DD4D74" w:rsidP="00C35763">
            <w:pPr>
              <w:jc w:val="center"/>
              <w:rPr>
                <w:rFonts w:ascii="Times New Roman" w:hAnsi="Times New Roman" w:cs="Times New Roman"/>
                <w:sz w:val="24"/>
              </w:rPr>
            </w:pPr>
            <w:r>
              <w:rPr>
                <w:rFonts w:ascii="Times New Roman" w:hAnsi="Times New Roman" w:cs="Times New Roman"/>
                <w:sz w:val="24"/>
              </w:rPr>
              <w:t>5</w:t>
            </w:r>
          </w:p>
        </w:tc>
      </w:tr>
      <w:tr w:rsidR="00C35763" w:rsidTr="00446D22">
        <w:tc>
          <w:tcPr>
            <w:tcW w:w="2155" w:type="dxa"/>
            <w:vAlign w:val="center"/>
          </w:tcPr>
          <w:p w:rsidR="00C35763" w:rsidRPr="00C40329" w:rsidRDefault="00C35763" w:rsidP="00C35763">
            <w:pPr>
              <w:jc w:val="center"/>
              <w:rPr>
                <w:rFonts w:ascii="Times New Roman" w:hAnsi="Times New Roman" w:cs="Times New Roman"/>
                <w:sz w:val="24"/>
              </w:rPr>
            </w:pPr>
            <w:r w:rsidRPr="00C40329">
              <w:rPr>
                <w:rFonts w:ascii="Times New Roman" w:hAnsi="Times New Roman" w:cs="Times New Roman"/>
                <w:sz w:val="24"/>
              </w:rPr>
              <w:t>Engine</w:t>
            </w:r>
          </w:p>
        </w:tc>
        <w:tc>
          <w:tcPr>
            <w:tcW w:w="6030" w:type="dxa"/>
            <w:vAlign w:val="center"/>
          </w:tcPr>
          <w:p w:rsidR="00C35763" w:rsidRPr="00C40329" w:rsidRDefault="00C35763" w:rsidP="00C35763">
            <w:pPr>
              <w:spacing w:line="276" w:lineRule="auto"/>
              <w:jc w:val="both"/>
              <w:rPr>
                <w:rFonts w:ascii="Times New Roman" w:hAnsi="Times New Roman" w:cs="Times New Roman"/>
                <w:sz w:val="24"/>
              </w:rPr>
            </w:pPr>
            <w:r>
              <w:rPr>
                <w:rFonts w:ascii="Times New Roman" w:hAnsi="Times New Roman" w:cs="Times New Roman"/>
                <w:sz w:val="24"/>
              </w:rPr>
              <w:t>Changes the state of the engine (depending on the input from the engine button) and sends the corresponding status message(s) to the LCD for displaying.</w:t>
            </w:r>
          </w:p>
        </w:tc>
        <w:tc>
          <w:tcPr>
            <w:tcW w:w="1165" w:type="dxa"/>
            <w:vAlign w:val="center"/>
          </w:tcPr>
          <w:p w:rsidR="00C35763" w:rsidRPr="00C40329" w:rsidRDefault="00DD4D74" w:rsidP="00C35763">
            <w:pPr>
              <w:jc w:val="center"/>
              <w:rPr>
                <w:rFonts w:ascii="Times New Roman" w:hAnsi="Times New Roman" w:cs="Times New Roman"/>
                <w:sz w:val="24"/>
              </w:rPr>
            </w:pPr>
            <w:r>
              <w:rPr>
                <w:rFonts w:ascii="Times New Roman" w:hAnsi="Times New Roman" w:cs="Times New Roman"/>
                <w:sz w:val="24"/>
              </w:rPr>
              <w:t>6</w:t>
            </w:r>
          </w:p>
        </w:tc>
      </w:tr>
      <w:tr w:rsidR="00C35763" w:rsidTr="00446D22">
        <w:tc>
          <w:tcPr>
            <w:tcW w:w="2155" w:type="dxa"/>
            <w:vAlign w:val="center"/>
          </w:tcPr>
          <w:p w:rsidR="00C35763" w:rsidRPr="00C40329" w:rsidRDefault="00C35763" w:rsidP="00C35763">
            <w:pPr>
              <w:jc w:val="center"/>
              <w:rPr>
                <w:rFonts w:ascii="Times New Roman" w:hAnsi="Times New Roman" w:cs="Times New Roman"/>
                <w:sz w:val="24"/>
              </w:rPr>
            </w:pPr>
            <w:r w:rsidRPr="00C40329">
              <w:rPr>
                <w:rFonts w:ascii="Times New Roman" w:hAnsi="Times New Roman" w:cs="Times New Roman"/>
                <w:sz w:val="24"/>
              </w:rPr>
              <w:t>Door</w:t>
            </w:r>
          </w:p>
        </w:tc>
        <w:tc>
          <w:tcPr>
            <w:tcW w:w="6030" w:type="dxa"/>
            <w:vAlign w:val="center"/>
          </w:tcPr>
          <w:p w:rsidR="00C35763" w:rsidRPr="00C40329" w:rsidRDefault="00C35763" w:rsidP="00C35763">
            <w:pPr>
              <w:spacing w:line="276" w:lineRule="auto"/>
              <w:jc w:val="both"/>
              <w:rPr>
                <w:rFonts w:ascii="Times New Roman" w:hAnsi="Times New Roman" w:cs="Times New Roman"/>
                <w:sz w:val="24"/>
              </w:rPr>
            </w:pPr>
            <w:r>
              <w:rPr>
                <w:rFonts w:ascii="Times New Roman" w:hAnsi="Times New Roman" w:cs="Times New Roman"/>
                <w:sz w:val="24"/>
              </w:rPr>
              <w:t>Changes the state of the door based on the current state of the door and engine. It also triggers the alarm if necessary when the door is open while the engine is turned on</w:t>
            </w:r>
          </w:p>
        </w:tc>
        <w:tc>
          <w:tcPr>
            <w:tcW w:w="1165" w:type="dxa"/>
            <w:vAlign w:val="center"/>
          </w:tcPr>
          <w:p w:rsidR="00C35763" w:rsidRPr="00C40329" w:rsidRDefault="00DD4D74" w:rsidP="00C35763">
            <w:pPr>
              <w:jc w:val="center"/>
              <w:rPr>
                <w:rFonts w:ascii="Times New Roman" w:hAnsi="Times New Roman" w:cs="Times New Roman"/>
                <w:sz w:val="24"/>
              </w:rPr>
            </w:pPr>
            <w:r>
              <w:rPr>
                <w:rFonts w:ascii="Times New Roman" w:hAnsi="Times New Roman" w:cs="Times New Roman"/>
                <w:sz w:val="24"/>
              </w:rPr>
              <w:t>7</w:t>
            </w:r>
          </w:p>
        </w:tc>
      </w:tr>
      <w:tr w:rsidR="00C35763" w:rsidTr="00446D22">
        <w:tc>
          <w:tcPr>
            <w:tcW w:w="2155" w:type="dxa"/>
            <w:vAlign w:val="center"/>
          </w:tcPr>
          <w:p w:rsidR="00C35763" w:rsidRPr="00C40329" w:rsidRDefault="00C35763" w:rsidP="00C35763">
            <w:pPr>
              <w:jc w:val="center"/>
              <w:rPr>
                <w:rFonts w:ascii="Times New Roman" w:hAnsi="Times New Roman" w:cs="Times New Roman"/>
                <w:sz w:val="24"/>
              </w:rPr>
            </w:pPr>
            <w:r w:rsidRPr="00C40329">
              <w:rPr>
                <w:rFonts w:ascii="Times New Roman" w:hAnsi="Times New Roman" w:cs="Times New Roman"/>
                <w:sz w:val="24"/>
              </w:rPr>
              <w:t>LCD</w:t>
            </w:r>
          </w:p>
        </w:tc>
        <w:tc>
          <w:tcPr>
            <w:tcW w:w="6030" w:type="dxa"/>
            <w:vAlign w:val="center"/>
          </w:tcPr>
          <w:p w:rsidR="00C35763" w:rsidRPr="00C40329" w:rsidRDefault="009A1B94" w:rsidP="009A1B94">
            <w:pPr>
              <w:spacing w:line="276" w:lineRule="auto"/>
              <w:jc w:val="both"/>
              <w:rPr>
                <w:rFonts w:ascii="Times New Roman" w:hAnsi="Times New Roman" w:cs="Times New Roman"/>
                <w:sz w:val="24"/>
              </w:rPr>
            </w:pPr>
            <w:r>
              <w:rPr>
                <w:rFonts w:ascii="Times New Roman" w:hAnsi="Times New Roman" w:cs="Times New Roman"/>
                <w:sz w:val="24"/>
              </w:rPr>
              <w:t>Displays</w:t>
            </w:r>
            <w:r w:rsidR="00C35763">
              <w:rPr>
                <w:rFonts w:ascii="Times New Roman" w:hAnsi="Times New Roman" w:cs="Times New Roman"/>
                <w:sz w:val="24"/>
              </w:rPr>
              <w:t xml:space="preserve"> the respective values for speed, door status </w:t>
            </w:r>
            <w:r>
              <w:rPr>
                <w:rFonts w:ascii="Times New Roman" w:hAnsi="Times New Roman" w:cs="Times New Roman"/>
                <w:sz w:val="24"/>
              </w:rPr>
              <w:t>and the potentiometer values periodically</w:t>
            </w:r>
            <w:r w:rsidR="00C35763">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sz w:val="24"/>
              </w:rPr>
              <w:t>Its period is set to 100 ms.</w:t>
            </w:r>
          </w:p>
        </w:tc>
        <w:tc>
          <w:tcPr>
            <w:tcW w:w="1165" w:type="dxa"/>
            <w:vAlign w:val="center"/>
          </w:tcPr>
          <w:p w:rsidR="00C35763" w:rsidRPr="00C40329" w:rsidRDefault="00DD4D74" w:rsidP="00C35763">
            <w:pPr>
              <w:jc w:val="center"/>
              <w:rPr>
                <w:rFonts w:ascii="Times New Roman" w:hAnsi="Times New Roman" w:cs="Times New Roman"/>
                <w:sz w:val="24"/>
              </w:rPr>
            </w:pPr>
            <w:r>
              <w:rPr>
                <w:rFonts w:ascii="Times New Roman" w:hAnsi="Times New Roman" w:cs="Times New Roman"/>
                <w:sz w:val="24"/>
              </w:rPr>
              <w:t>8</w:t>
            </w:r>
          </w:p>
        </w:tc>
      </w:tr>
      <w:tr w:rsidR="00DD4D74" w:rsidTr="00446D22">
        <w:tc>
          <w:tcPr>
            <w:tcW w:w="2155" w:type="dxa"/>
            <w:vAlign w:val="center"/>
          </w:tcPr>
          <w:p w:rsidR="00DD4D74" w:rsidRPr="00C40329" w:rsidRDefault="00DD4D74" w:rsidP="00DD4D74">
            <w:pPr>
              <w:jc w:val="center"/>
              <w:rPr>
                <w:rFonts w:ascii="Times New Roman" w:hAnsi="Times New Roman" w:cs="Times New Roman"/>
                <w:sz w:val="24"/>
              </w:rPr>
            </w:pPr>
            <w:r w:rsidRPr="00C40329">
              <w:rPr>
                <w:rFonts w:ascii="Times New Roman" w:hAnsi="Times New Roman" w:cs="Times New Roman"/>
                <w:sz w:val="24"/>
              </w:rPr>
              <w:t xml:space="preserve">Alarm </w:t>
            </w:r>
          </w:p>
        </w:tc>
        <w:tc>
          <w:tcPr>
            <w:tcW w:w="6030" w:type="dxa"/>
            <w:vAlign w:val="center"/>
          </w:tcPr>
          <w:p w:rsidR="00DD4D74" w:rsidRPr="00C40329" w:rsidRDefault="00DD4D74" w:rsidP="00DD4D74">
            <w:pPr>
              <w:spacing w:line="276" w:lineRule="auto"/>
              <w:jc w:val="both"/>
              <w:rPr>
                <w:rFonts w:ascii="Times New Roman" w:hAnsi="Times New Roman" w:cs="Times New Roman"/>
                <w:sz w:val="24"/>
              </w:rPr>
            </w:pPr>
            <w:r>
              <w:rPr>
                <w:rFonts w:ascii="Times New Roman" w:hAnsi="Times New Roman" w:cs="Times New Roman"/>
                <w:sz w:val="24"/>
              </w:rPr>
              <w:t>Changes the state of the alarm lights where necessary based on the states of the door and the engine.</w:t>
            </w:r>
          </w:p>
        </w:tc>
        <w:tc>
          <w:tcPr>
            <w:tcW w:w="1165" w:type="dxa"/>
            <w:vAlign w:val="center"/>
          </w:tcPr>
          <w:p w:rsidR="00DD4D74" w:rsidRPr="00C40329" w:rsidRDefault="00DD4D74" w:rsidP="00DD4D74">
            <w:pPr>
              <w:jc w:val="center"/>
              <w:rPr>
                <w:rFonts w:ascii="Times New Roman" w:hAnsi="Times New Roman" w:cs="Times New Roman"/>
                <w:sz w:val="24"/>
              </w:rPr>
            </w:pPr>
            <w:r>
              <w:rPr>
                <w:rFonts w:ascii="Times New Roman" w:hAnsi="Times New Roman" w:cs="Times New Roman"/>
                <w:sz w:val="24"/>
              </w:rPr>
              <w:t>9</w:t>
            </w:r>
          </w:p>
        </w:tc>
      </w:tr>
    </w:tbl>
    <w:p w:rsidR="001C27DD" w:rsidRDefault="001C27DD" w:rsidP="00F61A9F"/>
    <w:p w:rsidR="001C27DD" w:rsidRDefault="001C27DD" w:rsidP="001C27DD">
      <w:r>
        <w:br w:type="page"/>
      </w:r>
    </w:p>
    <w:p w:rsidR="00252C65" w:rsidRPr="00252C65" w:rsidRDefault="00C94002" w:rsidP="00EB1454">
      <w:pPr>
        <w:pStyle w:val="Heading1"/>
        <w:spacing w:line="360" w:lineRule="auto"/>
      </w:pPr>
      <w:r w:rsidRPr="00C94002">
        <w:rPr>
          <w:b/>
          <w:color w:val="000000" w:themeColor="text1"/>
        </w:rPr>
        <w:lastRenderedPageBreak/>
        <w:t xml:space="preserve">Assumptions </w:t>
      </w:r>
    </w:p>
    <w:p w:rsidR="00252C65" w:rsidRPr="00252C65" w:rsidRDefault="00252C65" w:rsidP="00252C65">
      <w:pPr>
        <w:jc w:val="both"/>
        <w:rPr>
          <w:rFonts w:ascii="Times New Roman" w:hAnsi="Times New Roman" w:cs="Times New Roman"/>
          <w:sz w:val="24"/>
          <w:szCs w:val="24"/>
        </w:rPr>
      </w:pPr>
      <w:r w:rsidRPr="00252C65">
        <w:rPr>
          <w:rFonts w:ascii="Times New Roman" w:hAnsi="Times New Roman" w:cs="Times New Roman"/>
          <w:sz w:val="24"/>
          <w:szCs w:val="24"/>
        </w:rPr>
        <w:t xml:space="preserve">Some assumptions which we have made for this project are: </w:t>
      </w:r>
    </w:p>
    <w:p w:rsidR="00252C65" w:rsidRPr="00252C65" w:rsidRDefault="00252C65" w:rsidP="00252C65">
      <w:pPr>
        <w:pStyle w:val="ListParagraph"/>
        <w:numPr>
          <w:ilvl w:val="0"/>
          <w:numId w:val="5"/>
        </w:numPr>
        <w:spacing w:line="360" w:lineRule="auto"/>
        <w:jc w:val="both"/>
        <w:rPr>
          <w:rFonts w:ascii="Times New Roman" w:hAnsi="Times New Roman" w:cs="Times New Roman"/>
          <w:sz w:val="24"/>
          <w:szCs w:val="24"/>
        </w:rPr>
      </w:pPr>
      <w:r w:rsidRPr="00252C65">
        <w:rPr>
          <w:rFonts w:ascii="Times New Roman" w:hAnsi="Times New Roman" w:cs="Times New Roman"/>
          <w:sz w:val="24"/>
          <w:szCs w:val="24"/>
        </w:rPr>
        <w:t xml:space="preserve">When the interior lights are turned on, any changes to the ambience or the potentiometer value will not change the state of the lights. </w:t>
      </w:r>
    </w:p>
    <w:p w:rsidR="00252C65" w:rsidRDefault="00252C65" w:rsidP="00252C65">
      <w:pPr>
        <w:pStyle w:val="ListParagraph"/>
        <w:numPr>
          <w:ilvl w:val="0"/>
          <w:numId w:val="5"/>
        </w:numPr>
        <w:spacing w:line="360" w:lineRule="auto"/>
        <w:jc w:val="both"/>
        <w:rPr>
          <w:rFonts w:ascii="Times New Roman" w:hAnsi="Times New Roman" w:cs="Times New Roman"/>
          <w:sz w:val="24"/>
          <w:szCs w:val="24"/>
        </w:rPr>
      </w:pPr>
      <w:r w:rsidRPr="00252C65">
        <w:rPr>
          <w:rFonts w:ascii="Times New Roman" w:hAnsi="Times New Roman" w:cs="Times New Roman"/>
          <w:sz w:val="24"/>
          <w:szCs w:val="24"/>
        </w:rPr>
        <w:t>We have included the phenomenon of no light as a level of brightness as well.</w:t>
      </w:r>
    </w:p>
    <w:p w:rsidR="00FA320F" w:rsidRDefault="00FA320F" w:rsidP="00FA320F">
      <w:pPr>
        <w:pStyle w:val="Heading1"/>
        <w:spacing w:line="360" w:lineRule="auto"/>
      </w:pPr>
      <w:r>
        <w:rPr>
          <w:b/>
          <w:color w:val="000000" w:themeColor="text1"/>
        </w:rPr>
        <w:t>Drag Force Equation</w:t>
      </w:r>
    </w:p>
    <w:p w:rsidR="00FA320F" w:rsidRDefault="00FA320F" w:rsidP="00FA320F">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B1078">
        <w:rPr>
          <w:rFonts w:ascii="Times New Roman" w:hAnsi="Times New Roman" w:cs="Times New Roman"/>
          <w:sz w:val="24"/>
          <w:szCs w:val="24"/>
        </w:rPr>
        <w:t xml:space="preserve">n this project, we </w:t>
      </w:r>
      <w:r>
        <w:rPr>
          <w:rFonts w:ascii="Times New Roman" w:hAnsi="Times New Roman" w:cs="Times New Roman"/>
          <w:sz w:val="24"/>
          <w:szCs w:val="24"/>
        </w:rPr>
        <w:t>used the Drag Force equation to regulate the effects of the car’s acceleration.</w:t>
      </w:r>
    </w:p>
    <w:p w:rsidR="00FA320F" w:rsidRPr="00646DD3" w:rsidRDefault="00FA320F" w:rsidP="00FA320F">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ρ</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r>
            <w:rPr>
              <w:rFonts w:ascii="Cambria Math" w:hAnsi="Cambria Math" w:cs="Times New Roman"/>
              <w:sz w:val="24"/>
              <w:szCs w:val="24"/>
            </w:rPr>
            <m:t xml:space="preserve">A, </m:t>
          </m:r>
        </m:oMath>
      </m:oMathPara>
    </w:p>
    <w:p w:rsidR="00FA320F" w:rsidRDefault="00FA320F" w:rsidP="00FA320F">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r>
            <w:rPr>
              <w:rFonts w:ascii="Cambria Math" w:hAnsi="Cambria Math" w:cs="Times New Roman"/>
              <w:sz w:val="24"/>
              <w:szCs w:val="24"/>
            </w:rPr>
            <m:t xml:space="preserve"> is the drag force experienced by the car as its velocity changes</m:t>
          </m:r>
        </m:oMath>
      </m:oMathPara>
    </w:p>
    <w:p w:rsidR="00FA320F" w:rsidRDefault="00FA320F" w:rsidP="00FA320F">
      <w:pPr>
        <w:spacing w:line="360" w:lineRule="auto"/>
        <w:jc w:val="both"/>
        <w:rPr>
          <w:rFonts w:ascii="Times New Roman" w:hAnsi="Times New Roman" w:cs="Times New Roman"/>
          <w:sz w:val="24"/>
          <w:szCs w:val="24"/>
        </w:rPr>
      </w:pPr>
      <w:r>
        <w:rPr>
          <w:rFonts w:ascii="Times New Roman" w:hAnsi="Times New Roman" w:cs="Times New Roman"/>
          <w:sz w:val="24"/>
          <w:szCs w:val="24"/>
        </w:rPr>
        <w:t>We substituted the data of a 1992 Toyota Camry into the following variables:</w:t>
      </w:r>
    </w:p>
    <w:p w:rsidR="00FA320F" w:rsidRDefault="00FA320F" w:rsidP="00FA320F">
      <w:pPr>
        <w:spacing w:line="360" w:lineRule="auto"/>
        <w:jc w:val="both"/>
        <w:rPr>
          <w:rFonts w:ascii="Times New Roman" w:hAnsi="Times New Roman" w:cs="Times New Roman"/>
          <w:sz w:val="24"/>
          <w:szCs w:val="24"/>
        </w:rPr>
      </w:pPr>
      <w:r w:rsidRPr="00D70B84">
        <w:rPr>
          <w:rFonts w:ascii="Times New Roman" w:hAnsi="Times New Roman" w:cs="Times New Roman"/>
          <w:i/>
          <w:sz w:val="24"/>
          <w:szCs w:val="24"/>
        </w:rPr>
        <w:t>ρ</w:t>
      </w:r>
      <w:r w:rsidRPr="00646DD3">
        <w:rPr>
          <w:rFonts w:ascii="Times New Roman" w:hAnsi="Times New Roman" w:cs="Times New Roman"/>
          <w:sz w:val="24"/>
          <w:szCs w:val="24"/>
        </w:rPr>
        <w:t xml:space="preserve">: </w:t>
      </w:r>
      <w:r>
        <w:rPr>
          <w:rFonts w:ascii="Times New Roman" w:hAnsi="Times New Roman" w:cs="Times New Roman"/>
          <w:sz w:val="24"/>
          <w:szCs w:val="24"/>
        </w:rPr>
        <w:t>D</w:t>
      </w:r>
      <w:r w:rsidRPr="00646DD3">
        <w:rPr>
          <w:rFonts w:ascii="Times New Roman" w:hAnsi="Times New Roman" w:cs="Times New Roman"/>
          <w:sz w:val="24"/>
          <w:szCs w:val="24"/>
        </w:rPr>
        <w:t>ensity of air where its average is 1.23 kg</w:t>
      </w:r>
      <w:r>
        <w:rPr>
          <w:rFonts w:ascii="Times New Roman" w:hAnsi="Times New Roman" w:cs="Times New Roman"/>
          <w:sz w:val="24"/>
          <w:szCs w:val="24"/>
        </w:rPr>
        <w:t>/m</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Pr="00646DD3">
        <w:rPr>
          <w:rFonts w:ascii="Times New Roman" w:hAnsi="Times New Roman" w:cs="Times New Roman"/>
          <w:sz w:val="24"/>
          <w:szCs w:val="24"/>
        </w:rPr>
        <w:t>However,</w:t>
      </w:r>
      <w:r>
        <w:rPr>
          <w:rFonts w:ascii="Times New Roman" w:hAnsi="Times New Roman" w:cs="Times New Roman"/>
          <w:sz w:val="24"/>
          <w:szCs w:val="24"/>
        </w:rPr>
        <w:t xml:space="preserve"> </w:t>
      </w:r>
      <w:r w:rsidRPr="00646DD3">
        <w:rPr>
          <w:rFonts w:ascii="Times New Roman" w:hAnsi="Times New Roman" w:cs="Times New Roman"/>
          <w:sz w:val="24"/>
          <w:szCs w:val="24"/>
        </w:rPr>
        <w:t>we used a larger value of 6 to compensate for the</w:t>
      </w:r>
      <w:r>
        <w:rPr>
          <w:rFonts w:ascii="Times New Roman" w:hAnsi="Times New Roman" w:cs="Times New Roman"/>
          <w:sz w:val="24"/>
          <w:szCs w:val="24"/>
        </w:rPr>
        <w:t xml:space="preserve"> lack of a realistic form of friction with the road.</w:t>
      </w:r>
    </w:p>
    <w:p w:rsidR="00FA320F" w:rsidRDefault="00FA320F" w:rsidP="00FA320F">
      <w:pPr>
        <w:spacing w:line="360" w:lineRule="auto"/>
        <w:jc w:val="both"/>
        <w:rPr>
          <w:rFonts w:ascii="Times New Roman" w:hAnsi="Times New Roman" w:cs="Times New Roman"/>
          <w:i/>
          <w:sz w:val="24"/>
          <w:szCs w:val="24"/>
        </w:rPr>
      </w:pPr>
      <w:r w:rsidRPr="00646DD3">
        <w:rPr>
          <w:rFonts w:ascii="Times New Roman" w:hAnsi="Times New Roman" w:cs="Times New Roman"/>
          <w:i/>
          <w:sz w:val="24"/>
          <w:szCs w:val="24"/>
        </w:rPr>
        <w:t>u</w:t>
      </w:r>
      <w:r>
        <w:rPr>
          <w:rFonts w:ascii="Times New Roman" w:hAnsi="Times New Roman" w:cs="Times New Roman"/>
          <w:i/>
          <w:sz w:val="24"/>
          <w:szCs w:val="24"/>
        </w:rPr>
        <w:t xml:space="preserve">: </w:t>
      </w:r>
      <w:r>
        <w:rPr>
          <w:rFonts w:ascii="Times New Roman" w:hAnsi="Times New Roman" w:cs="Times New Roman"/>
          <w:sz w:val="24"/>
          <w:szCs w:val="24"/>
        </w:rPr>
        <w:t>Velocity of the car.</w:t>
      </w:r>
      <w:r>
        <w:rPr>
          <w:rFonts w:ascii="Times New Roman" w:hAnsi="Times New Roman" w:cs="Times New Roman"/>
          <w:i/>
          <w:sz w:val="24"/>
          <w:szCs w:val="24"/>
        </w:rPr>
        <w:t xml:space="preserve"> </w:t>
      </w:r>
    </w:p>
    <w:p w:rsidR="00FA320F" w:rsidRDefault="00FA320F" w:rsidP="00FA320F">
      <w:pPr>
        <w:spacing w:line="360" w:lineRule="auto"/>
        <w:jc w:val="both"/>
        <w:rPr>
          <w:rFonts w:ascii="Times New Roman" w:hAnsi="Times New Roman" w:cs="Times New Roman"/>
          <w:sz w:val="24"/>
          <w:szCs w:val="24"/>
        </w:rPr>
      </w:pPr>
      <w:r w:rsidRPr="00D70B84">
        <w:rPr>
          <w:rFonts w:ascii="Times New Roman" w:hAnsi="Times New Roman" w:cs="Times New Roman"/>
          <w:i/>
          <w:sz w:val="24"/>
          <w:szCs w:val="24"/>
        </w:rPr>
        <w:t>C</w:t>
      </w:r>
      <w:r w:rsidRPr="00D70B84">
        <w:rPr>
          <w:rFonts w:ascii="Times New Roman" w:hAnsi="Times New Roman" w:cs="Times New Roman"/>
          <w:i/>
          <w:sz w:val="24"/>
          <w:szCs w:val="24"/>
          <w:vertAlign w:val="subscript"/>
        </w:rPr>
        <w:t>D</w:t>
      </w:r>
      <w:r>
        <w:rPr>
          <w:rFonts w:ascii="Times New Roman" w:hAnsi="Times New Roman" w:cs="Times New Roman"/>
          <w:sz w:val="24"/>
          <w:szCs w:val="24"/>
        </w:rPr>
        <w:t>: Drag coefficient of the car which is 0.31.</w:t>
      </w:r>
    </w:p>
    <w:p w:rsidR="00FA320F" w:rsidRDefault="00FA320F" w:rsidP="00FA320F">
      <w:pPr>
        <w:spacing w:line="360" w:lineRule="auto"/>
        <w:jc w:val="both"/>
        <w:rPr>
          <w:rFonts w:ascii="Times New Roman" w:hAnsi="Times New Roman" w:cs="Times New Roman"/>
          <w:sz w:val="24"/>
          <w:szCs w:val="24"/>
        </w:rPr>
      </w:pPr>
      <w:r w:rsidRPr="00D70B84">
        <w:rPr>
          <w:rFonts w:ascii="Times New Roman" w:hAnsi="Times New Roman" w:cs="Times New Roman"/>
          <w:i/>
          <w:sz w:val="24"/>
          <w:szCs w:val="24"/>
        </w:rPr>
        <w:t>A</w:t>
      </w:r>
      <w:r>
        <w:rPr>
          <w:rFonts w:ascii="Times New Roman" w:hAnsi="Times New Roman" w:cs="Times New Roman"/>
          <w:i/>
          <w:sz w:val="24"/>
          <w:szCs w:val="24"/>
        </w:rPr>
        <w:t>:</w:t>
      </w:r>
      <w:r>
        <w:rPr>
          <w:rFonts w:ascii="Times New Roman" w:hAnsi="Times New Roman" w:cs="Times New Roman"/>
          <w:sz w:val="24"/>
          <w:szCs w:val="24"/>
        </w:rPr>
        <w:t xml:space="preserve"> Front surface area of the car.</w:t>
      </w:r>
    </w:p>
    <w:p w:rsidR="00FA320F" w:rsidRPr="00FA320F" w:rsidRDefault="00FA320F" w:rsidP="00FA320F">
      <w:pPr>
        <w:spacing w:line="360" w:lineRule="auto"/>
        <w:jc w:val="both"/>
      </w:pPr>
      <w:r>
        <w:rPr>
          <w:rFonts w:ascii="Times New Roman" w:hAnsi="Times New Roman" w:cs="Times New Roman"/>
          <w:sz w:val="24"/>
          <w:szCs w:val="24"/>
        </w:rPr>
        <w:t xml:space="preserve">The virtual force of the car is proportionate to the slider value. The resultant force will be the summation of the virtual force and the drag force. Using </w:t>
      </w:r>
      <w:r w:rsidRPr="00D70B84">
        <w:rPr>
          <w:rFonts w:ascii="Times New Roman" w:hAnsi="Times New Roman" w:cs="Times New Roman"/>
          <w:i/>
          <w:sz w:val="24"/>
          <w:szCs w:val="24"/>
        </w:rPr>
        <w:t>F = ma</w:t>
      </w:r>
      <w:r>
        <w:rPr>
          <w:rFonts w:ascii="Times New Roman" w:hAnsi="Times New Roman" w:cs="Times New Roman"/>
          <w:sz w:val="24"/>
          <w:szCs w:val="24"/>
        </w:rPr>
        <w:t xml:space="preserve">, where </w:t>
      </w:r>
      <w:r w:rsidRPr="00D70B84">
        <w:rPr>
          <w:rFonts w:ascii="Times New Roman" w:hAnsi="Times New Roman" w:cs="Times New Roman"/>
          <w:i/>
          <w:sz w:val="24"/>
          <w:szCs w:val="24"/>
        </w:rPr>
        <w:t>m</w:t>
      </w:r>
      <w:r>
        <w:rPr>
          <w:rFonts w:ascii="Times New Roman" w:hAnsi="Times New Roman" w:cs="Times New Roman"/>
          <w:sz w:val="24"/>
          <w:szCs w:val="24"/>
        </w:rPr>
        <w:t xml:space="preserve"> = 1300 kg, we can determine the acceleration.</w:t>
      </w:r>
    </w:p>
    <w:p w:rsidR="00FA320F" w:rsidRDefault="008D2B8F" w:rsidP="004B1078">
      <w:pPr>
        <w:pStyle w:val="Heading1"/>
        <w:spacing w:line="360" w:lineRule="auto"/>
        <w:rPr>
          <w:b/>
          <w:color w:val="000000" w:themeColor="text1"/>
        </w:rPr>
      </w:pPr>
      <w:r>
        <w:rPr>
          <w:b/>
          <w:color w:val="000000" w:themeColor="text1"/>
        </w:rPr>
        <w:t xml:space="preserve">Task </w:t>
      </w:r>
      <w:bookmarkStart w:id="0" w:name="_GoBack"/>
      <w:bookmarkEnd w:id="0"/>
      <w:r>
        <w:rPr>
          <w:b/>
          <w:color w:val="000000" w:themeColor="text1"/>
        </w:rPr>
        <w:t xml:space="preserve">Priority and Period </w:t>
      </w:r>
      <w:r w:rsidR="00FA320F" w:rsidRPr="00C94002">
        <w:rPr>
          <w:b/>
          <w:color w:val="000000" w:themeColor="text1"/>
        </w:rPr>
        <w:t>Justifications</w:t>
      </w:r>
    </w:p>
    <w:p w:rsidR="00EA1505" w:rsidRDefault="000F7599"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Headlights task was given the highest priority because </w:t>
      </w:r>
      <w:r w:rsidR="00100680">
        <w:rPr>
          <w:rFonts w:ascii="Times New Roman" w:hAnsi="Times New Roman" w:cs="Times New Roman"/>
          <w:sz w:val="24"/>
          <w:szCs w:val="24"/>
        </w:rPr>
        <w:t>the PWM operation requires an instantaneous access to the task so that the lights will be as fluid as possible.</w:t>
      </w:r>
      <w:r w:rsidR="00EA1505">
        <w:rPr>
          <w:rFonts w:ascii="Times New Roman" w:hAnsi="Times New Roman" w:cs="Times New Roman"/>
          <w:sz w:val="24"/>
          <w:szCs w:val="24"/>
        </w:rPr>
        <w:t xml:space="preserve"> </w:t>
      </w:r>
    </w:p>
    <w:p w:rsidR="004B1078" w:rsidRDefault="00EA1505"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next task that should </w:t>
      </w:r>
      <w:r w:rsidR="00B057C7">
        <w:rPr>
          <w:rFonts w:ascii="Times New Roman" w:hAnsi="Times New Roman" w:cs="Times New Roman"/>
          <w:sz w:val="24"/>
          <w:szCs w:val="24"/>
        </w:rPr>
        <w:t>take second highest</w:t>
      </w:r>
      <w:r>
        <w:rPr>
          <w:rFonts w:ascii="Times New Roman" w:hAnsi="Times New Roman" w:cs="Times New Roman"/>
          <w:sz w:val="24"/>
          <w:szCs w:val="24"/>
        </w:rPr>
        <w:t xml:space="preserve"> priority </w:t>
      </w:r>
      <w:r w:rsidR="00B057C7">
        <w:rPr>
          <w:rFonts w:ascii="Times New Roman" w:hAnsi="Times New Roman" w:cs="Times New Roman"/>
          <w:sz w:val="24"/>
          <w:szCs w:val="24"/>
        </w:rPr>
        <w:t>would</w:t>
      </w:r>
      <w:r>
        <w:rPr>
          <w:rFonts w:ascii="Times New Roman" w:hAnsi="Times New Roman" w:cs="Times New Roman"/>
          <w:sz w:val="24"/>
          <w:szCs w:val="24"/>
        </w:rPr>
        <w:t xml:space="preserve"> be the Speed task. However since it depends on the ADC Initiator and Mailbox Receiver tasks for its values, </w:t>
      </w:r>
      <w:r w:rsidR="00E64F43">
        <w:rPr>
          <w:rFonts w:ascii="Times New Roman" w:hAnsi="Times New Roman" w:cs="Times New Roman"/>
          <w:sz w:val="24"/>
          <w:szCs w:val="24"/>
        </w:rPr>
        <w:t>its</w:t>
      </w:r>
      <w:r>
        <w:rPr>
          <w:rFonts w:ascii="Times New Roman" w:hAnsi="Times New Roman" w:cs="Times New Roman"/>
          <w:sz w:val="24"/>
          <w:szCs w:val="24"/>
        </w:rPr>
        <w:t xml:space="preserve"> priority will be lesser than these two tasks.</w:t>
      </w:r>
    </w:p>
    <w:p w:rsidR="0006680D" w:rsidRDefault="0006680D"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Interior Lights task will take the next highest priority as it is similar to the Headlights tasks but it is only significant when the engine is off unlike the Headlights task where the engine must be on. </w:t>
      </w:r>
    </w:p>
    <w:p w:rsidR="0006680D" w:rsidRDefault="0006680D"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The Engine and Door tasks will be have the next two respective highest priority as it depends on the existence of user inputs (such as pressing either the Engine or Door buttons). Therefore, compared to the previous tasks, these tasks will have a lower priority. Furthermore, the Door task will have a lower priority than the Engine task as it depends on it for its state change.</w:t>
      </w:r>
    </w:p>
    <w:p w:rsidR="0006680D" w:rsidRDefault="0006680D"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Lastly, the Alarm task will have the lowest priority as it is a dynamically created task only when both the engine and door are active. Hence, its occurrence as compared to the other tasks would be significantly lower.</w:t>
      </w:r>
    </w:p>
    <w:p w:rsidR="008D2B8F" w:rsidRPr="004B1078" w:rsidRDefault="008D2B8F" w:rsidP="00100680">
      <w:pPr>
        <w:spacing w:line="360" w:lineRule="auto"/>
        <w:jc w:val="both"/>
        <w:rPr>
          <w:rFonts w:ascii="Times New Roman" w:hAnsi="Times New Roman" w:cs="Times New Roman"/>
          <w:sz w:val="24"/>
          <w:szCs w:val="24"/>
        </w:rPr>
      </w:pPr>
      <w:r>
        <w:rPr>
          <w:rFonts w:ascii="Times New Roman" w:hAnsi="Times New Roman" w:cs="Times New Roman"/>
          <w:sz w:val="24"/>
          <w:szCs w:val="24"/>
        </w:rPr>
        <w:t>In addition, the period of the ADC Initiator and LCD tasks is set to 100 ms because a higher frequency update is relatively indistinguishable to the human eye.</w:t>
      </w:r>
    </w:p>
    <w:p w:rsidR="00FA320F" w:rsidRDefault="00FA320F">
      <w:r>
        <w:br w:type="page"/>
      </w:r>
    </w:p>
    <w:p w:rsidR="00C94002" w:rsidRPr="00C94002" w:rsidRDefault="00C94002">
      <w:pPr>
        <w:pStyle w:val="Heading1"/>
        <w:rPr>
          <w:b/>
          <w:color w:val="000000" w:themeColor="text1"/>
        </w:rPr>
      </w:pPr>
      <w:r w:rsidRPr="00C94002">
        <w:rPr>
          <w:b/>
          <w:color w:val="000000" w:themeColor="text1"/>
        </w:rPr>
        <w:lastRenderedPageBreak/>
        <w:t>Finite State Machines</w:t>
      </w:r>
    </w:p>
    <w:p w:rsidR="00C94002" w:rsidRPr="00260A24" w:rsidRDefault="00C94002" w:rsidP="00260A24">
      <w:pPr>
        <w:pStyle w:val="Heading2"/>
        <w:spacing w:line="360" w:lineRule="auto"/>
        <w:ind w:left="90"/>
        <w:rPr>
          <w:b/>
          <w:color w:val="000000" w:themeColor="text1"/>
        </w:rPr>
      </w:pPr>
      <w:r w:rsidRPr="00260A24">
        <w:rPr>
          <w:b/>
          <w:color w:val="000000" w:themeColor="text1"/>
        </w:rPr>
        <w:t>Legend</w:t>
      </w:r>
    </w:p>
    <w:p w:rsidR="00C94002" w:rsidRDefault="00C94002" w:rsidP="00C94002">
      <w:pPr>
        <w:pStyle w:val="Heading3"/>
        <w:numPr>
          <w:ilvl w:val="0"/>
          <w:numId w:val="1"/>
        </w:numPr>
        <w:spacing w:line="360" w:lineRule="auto"/>
        <w:rPr>
          <w:color w:val="000000" w:themeColor="text1"/>
        </w:rPr>
      </w:pPr>
      <w:r w:rsidRPr="00C94002">
        <w:rPr>
          <w:color w:val="000000" w:themeColor="text1"/>
        </w:rPr>
        <w:t>Variables</w:t>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7020"/>
        <w:gridCol w:w="1610"/>
      </w:tblGrid>
      <w:tr w:rsidR="00C94002" w:rsidTr="004A7AE3">
        <w:tc>
          <w:tcPr>
            <w:tcW w:w="7020" w:type="dxa"/>
            <w:tcBorders>
              <w:right w:val="single" w:sz="4" w:space="0" w:color="auto"/>
            </w:tcBorders>
          </w:tcPr>
          <w:p w:rsidR="00C94002" w:rsidRPr="00C40329" w:rsidRDefault="00C94002"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Speed Value</w:t>
            </w:r>
          </w:p>
        </w:tc>
        <w:tc>
          <w:tcPr>
            <w:tcW w:w="1610" w:type="dxa"/>
            <w:tcBorders>
              <w:top w:val="single" w:sz="4" w:space="0" w:color="auto"/>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r w:rsidRPr="00C40329">
              <w:rPr>
                <w:rFonts w:ascii="Times New Roman" w:hAnsi="Times New Roman" w:cs="Times New Roman"/>
                <w:i/>
                <w:sz w:val="24"/>
                <w:szCs w:val="24"/>
              </w:rPr>
              <w:t>speed</w:t>
            </w:r>
          </w:p>
        </w:tc>
      </w:tr>
      <w:tr w:rsidR="00C94002" w:rsidTr="004A7AE3">
        <w:tc>
          <w:tcPr>
            <w:tcW w:w="7020" w:type="dxa"/>
            <w:tcBorders>
              <w:right w:val="single" w:sz="4" w:space="0" w:color="auto"/>
            </w:tcBorders>
          </w:tcPr>
          <w:p w:rsidR="00C94002" w:rsidRPr="00C40329" w:rsidRDefault="00C94002"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Maximum Speed Attainable</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r w:rsidRPr="00C40329">
              <w:rPr>
                <w:rFonts w:ascii="Times New Roman" w:hAnsi="Times New Roman" w:cs="Times New Roman"/>
                <w:i/>
                <w:sz w:val="24"/>
                <w:szCs w:val="24"/>
              </w:rPr>
              <w:t>max_speed</w:t>
            </w:r>
          </w:p>
        </w:tc>
      </w:tr>
      <w:tr w:rsidR="00C94002" w:rsidTr="004A7AE3">
        <w:tc>
          <w:tcPr>
            <w:tcW w:w="7020" w:type="dxa"/>
            <w:tcBorders>
              <w:right w:val="single" w:sz="4" w:space="0" w:color="auto"/>
            </w:tcBorders>
          </w:tcPr>
          <w:p w:rsidR="00C94002"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Counter</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r w:rsidRPr="00C40329">
              <w:rPr>
                <w:rFonts w:ascii="Times New Roman" w:hAnsi="Times New Roman" w:cs="Times New Roman"/>
                <w:i/>
                <w:sz w:val="24"/>
                <w:szCs w:val="24"/>
              </w:rPr>
              <w:t>time</w:t>
            </w:r>
          </w:p>
        </w:tc>
      </w:tr>
      <w:tr w:rsidR="00C94002" w:rsidTr="004A7AE3">
        <w:tc>
          <w:tcPr>
            <w:tcW w:w="7020" w:type="dxa"/>
            <w:tcBorders>
              <w:right w:val="single" w:sz="4" w:space="0" w:color="auto"/>
            </w:tcBorders>
          </w:tcPr>
          <w:p w:rsidR="00C94002"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Time specific value for potentiometer that indicates dark ambience.</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r w:rsidRPr="00C40329">
              <w:rPr>
                <w:rFonts w:ascii="Times New Roman" w:hAnsi="Times New Roman" w:cs="Times New Roman"/>
                <w:i/>
                <w:sz w:val="24"/>
                <w:szCs w:val="24"/>
              </w:rPr>
              <w:t>ms_on</w:t>
            </w:r>
          </w:p>
        </w:tc>
      </w:tr>
      <w:tr w:rsidR="00C94002" w:rsidTr="004A7AE3">
        <w:tc>
          <w:tcPr>
            <w:tcW w:w="7020" w:type="dxa"/>
            <w:tcBorders>
              <w:right w:val="single" w:sz="4" w:space="0" w:color="auto"/>
            </w:tcBorders>
          </w:tcPr>
          <w:p w:rsidR="00C94002"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 xml:space="preserve">Time specific value for potentiometer that indicates </w:t>
            </w:r>
            <w:r w:rsidRPr="00C40329">
              <w:rPr>
                <w:rFonts w:ascii="Times New Roman" w:hAnsi="Times New Roman" w:cs="Times New Roman"/>
                <w:sz w:val="24"/>
                <w:szCs w:val="24"/>
              </w:rPr>
              <w:t>bright</w:t>
            </w:r>
            <w:r w:rsidRPr="00C40329">
              <w:rPr>
                <w:rFonts w:ascii="Times New Roman" w:hAnsi="Times New Roman" w:cs="Times New Roman"/>
                <w:sz w:val="24"/>
                <w:szCs w:val="24"/>
              </w:rPr>
              <w:t xml:space="preserve"> ambience.</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r w:rsidRPr="00C40329">
              <w:rPr>
                <w:rFonts w:ascii="Times New Roman" w:hAnsi="Times New Roman" w:cs="Times New Roman"/>
                <w:i/>
                <w:sz w:val="24"/>
                <w:szCs w:val="24"/>
              </w:rPr>
              <w:t>ms_off</w:t>
            </w:r>
          </w:p>
        </w:tc>
      </w:tr>
      <w:tr w:rsidR="00C94002" w:rsidTr="004A7AE3">
        <w:tc>
          <w:tcPr>
            <w:tcW w:w="7020" w:type="dxa"/>
            <w:tcBorders>
              <w:right w:val="single" w:sz="4" w:space="0" w:color="auto"/>
            </w:tcBorders>
          </w:tcPr>
          <w:p w:rsidR="00C94002" w:rsidRPr="00C40329" w:rsidRDefault="00C94002"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10 seconds timer</w:t>
            </w:r>
          </w:p>
        </w:tc>
        <w:tc>
          <w:tcPr>
            <w:tcW w:w="1610" w:type="dxa"/>
            <w:tcBorders>
              <w:top w:val="nil"/>
              <w:left w:val="single" w:sz="4" w:space="0" w:color="auto"/>
              <w:bottom w:val="nil"/>
            </w:tcBorders>
          </w:tcPr>
          <w:p w:rsidR="00C94002" w:rsidRPr="00C40329" w:rsidRDefault="00602D95" w:rsidP="004A7AE3">
            <w:pPr>
              <w:spacing w:line="276" w:lineRule="auto"/>
              <w:jc w:val="center"/>
              <w:rPr>
                <w:rFonts w:ascii="Times New Roman" w:hAnsi="Times New Roman" w:cs="Times New Roman"/>
                <w:i/>
                <w:sz w:val="24"/>
                <w:szCs w:val="24"/>
              </w:rPr>
            </w:pPr>
            <w:r w:rsidRPr="00C40329">
              <w:rPr>
                <w:rFonts w:ascii="Times New Roman" w:hAnsi="Times New Roman" w:cs="Times New Roman"/>
                <w:i/>
                <w:sz w:val="24"/>
                <w:szCs w:val="24"/>
              </w:rPr>
              <w:t>timer_10</w:t>
            </w:r>
          </w:p>
        </w:tc>
      </w:tr>
      <w:tr w:rsidR="00C94002" w:rsidTr="004A7AE3">
        <w:tc>
          <w:tcPr>
            <w:tcW w:w="7020" w:type="dxa"/>
            <w:tcBorders>
              <w:right w:val="single" w:sz="4" w:space="0" w:color="auto"/>
            </w:tcBorders>
          </w:tcPr>
          <w:p w:rsidR="00C94002" w:rsidRPr="00C40329" w:rsidRDefault="00C94002"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20 seconds timer</w:t>
            </w:r>
          </w:p>
        </w:tc>
        <w:tc>
          <w:tcPr>
            <w:tcW w:w="1610" w:type="dxa"/>
            <w:tcBorders>
              <w:top w:val="nil"/>
              <w:left w:val="single" w:sz="4" w:space="0" w:color="auto"/>
              <w:bottom w:val="single" w:sz="4" w:space="0" w:color="auto"/>
            </w:tcBorders>
          </w:tcPr>
          <w:p w:rsidR="00C94002" w:rsidRPr="00C40329" w:rsidRDefault="00602D95" w:rsidP="004A7AE3">
            <w:pPr>
              <w:spacing w:line="276" w:lineRule="auto"/>
              <w:jc w:val="center"/>
              <w:rPr>
                <w:rFonts w:ascii="Times New Roman" w:hAnsi="Times New Roman" w:cs="Times New Roman"/>
                <w:i/>
                <w:sz w:val="24"/>
                <w:szCs w:val="24"/>
              </w:rPr>
            </w:pPr>
            <w:r w:rsidRPr="00C40329">
              <w:rPr>
                <w:rFonts w:ascii="Times New Roman" w:hAnsi="Times New Roman" w:cs="Times New Roman"/>
                <w:i/>
                <w:sz w:val="24"/>
                <w:szCs w:val="24"/>
              </w:rPr>
              <w:t>timer_20</w:t>
            </w:r>
          </w:p>
        </w:tc>
      </w:tr>
    </w:tbl>
    <w:p w:rsidR="00C94002" w:rsidRDefault="00C94002" w:rsidP="00F61A9F">
      <w:pPr>
        <w:pStyle w:val="Heading3"/>
        <w:numPr>
          <w:ilvl w:val="0"/>
          <w:numId w:val="1"/>
        </w:numPr>
        <w:spacing w:before="360" w:line="360" w:lineRule="auto"/>
        <w:rPr>
          <w:color w:val="000000" w:themeColor="text1"/>
        </w:rPr>
      </w:pPr>
      <w:r w:rsidRPr="00C94002">
        <w:rPr>
          <w:color w:val="000000" w:themeColor="text1"/>
        </w:rPr>
        <w:t>Input(s)</w:t>
      </w:r>
    </w:p>
    <w:tbl>
      <w:tblPr>
        <w:tblStyle w:val="TableGrid"/>
        <w:tblW w:w="8730" w:type="dxa"/>
        <w:tblInd w:w="720" w:type="dxa"/>
        <w:tblBorders>
          <w:insideH w:val="none" w:sz="0" w:space="0" w:color="auto"/>
          <w:insideV w:val="none" w:sz="0" w:space="0" w:color="auto"/>
        </w:tblBorders>
        <w:tblLook w:val="04A0" w:firstRow="1" w:lastRow="0" w:firstColumn="1" w:lastColumn="0" w:noHBand="0" w:noVBand="1"/>
      </w:tblPr>
      <w:tblGrid>
        <w:gridCol w:w="7015"/>
        <w:gridCol w:w="1715"/>
      </w:tblGrid>
      <w:tr w:rsidR="00F61A9F" w:rsidTr="004A7AE3">
        <w:tc>
          <w:tcPr>
            <w:tcW w:w="7015" w:type="dxa"/>
            <w:tcBorders>
              <w:right w:val="single" w:sz="4" w:space="0" w:color="auto"/>
            </w:tcBorders>
          </w:tcPr>
          <w:p w:rsidR="00F61A9F" w:rsidRPr="00C40329" w:rsidRDefault="00F61A9F"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Move slider up</w:t>
            </w:r>
          </w:p>
        </w:tc>
        <w:tc>
          <w:tcPr>
            <w:tcW w:w="1715" w:type="dxa"/>
            <w:tcBorders>
              <w:top w:val="single" w:sz="4" w:space="0" w:color="auto"/>
              <w:left w:val="single" w:sz="4" w:space="0" w:color="auto"/>
              <w:bottom w:val="nil"/>
            </w:tcBorders>
          </w:tcPr>
          <w:p w:rsidR="00F61A9F" w:rsidRPr="004A7AE3" w:rsidRDefault="00F61A9F"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slide_up</w:t>
            </w:r>
          </w:p>
        </w:tc>
      </w:tr>
      <w:tr w:rsidR="00F61A9F" w:rsidTr="004A7AE3">
        <w:tc>
          <w:tcPr>
            <w:tcW w:w="7015" w:type="dxa"/>
            <w:tcBorders>
              <w:right w:val="single" w:sz="4" w:space="0" w:color="auto"/>
            </w:tcBorders>
          </w:tcPr>
          <w:p w:rsidR="00F61A9F" w:rsidRPr="00C40329" w:rsidRDefault="00F61A9F"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Move slider down</w:t>
            </w:r>
          </w:p>
        </w:tc>
        <w:tc>
          <w:tcPr>
            <w:tcW w:w="1715" w:type="dxa"/>
            <w:tcBorders>
              <w:top w:val="nil"/>
              <w:left w:val="single" w:sz="4" w:space="0" w:color="auto"/>
              <w:bottom w:val="nil"/>
            </w:tcBorders>
          </w:tcPr>
          <w:p w:rsidR="00F61A9F" w:rsidRPr="004A7AE3" w:rsidRDefault="00F61A9F"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slide_down</w:t>
            </w:r>
          </w:p>
        </w:tc>
      </w:tr>
      <w:tr w:rsidR="00F61A9F" w:rsidTr="004A7AE3">
        <w:tc>
          <w:tcPr>
            <w:tcW w:w="7015" w:type="dxa"/>
            <w:tcBorders>
              <w:right w:val="single" w:sz="4" w:space="0" w:color="auto"/>
            </w:tcBorders>
          </w:tcPr>
          <w:p w:rsidR="00F61A9F" w:rsidRPr="00C40329" w:rsidRDefault="00F61A9F"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Open Door</w:t>
            </w:r>
          </w:p>
        </w:tc>
        <w:tc>
          <w:tcPr>
            <w:tcW w:w="1715" w:type="dxa"/>
            <w:tcBorders>
              <w:top w:val="nil"/>
              <w:left w:val="single" w:sz="4" w:space="0" w:color="auto"/>
              <w:bottom w:val="nil"/>
            </w:tcBorders>
          </w:tcPr>
          <w:p w:rsidR="00F61A9F" w:rsidRPr="004A7AE3" w:rsidRDefault="00F61A9F"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door_open</w:t>
            </w:r>
          </w:p>
        </w:tc>
      </w:tr>
      <w:tr w:rsidR="00F61A9F" w:rsidTr="004A7AE3">
        <w:tc>
          <w:tcPr>
            <w:tcW w:w="7015" w:type="dxa"/>
            <w:tcBorders>
              <w:right w:val="single" w:sz="4" w:space="0" w:color="auto"/>
            </w:tcBorders>
          </w:tcPr>
          <w:p w:rsidR="00F61A9F" w:rsidRPr="00C40329" w:rsidRDefault="00F61A9F"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Close Door</w:t>
            </w:r>
          </w:p>
        </w:tc>
        <w:tc>
          <w:tcPr>
            <w:tcW w:w="1715" w:type="dxa"/>
            <w:tcBorders>
              <w:top w:val="nil"/>
              <w:left w:val="single" w:sz="4" w:space="0" w:color="auto"/>
              <w:bottom w:val="nil"/>
            </w:tcBorders>
          </w:tcPr>
          <w:p w:rsidR="00F61A9F"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door_close</w:t>
            </w:r>
          </w:p>
        </w:tc>
      </w:tr>
      <w:tr w:rsidR="00F61A9F" w:rsidTr="004A7AE3">
        <w:tc>
          <w:tcPr>
            <w:tcW w:w="7015" w:type="dxa"/>
            <w:tcBorders>
              <w:right w:val="single" w:sz="4" w:space="0" w:color="auto"/>
            </w:tcBorders>
          </w:tcPr>
          <w:p w:rsidR="00F61A9F" w:rsidRPr="00C40329" w:rsidRDefault="00F61A9F"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Start Engine</w:t>
            </w:r>
          </w:p>
        </w:tc>
        <w:tc>
          <w:tcPr>
            <w:tcW w:w="1715" w:type="dxa"/>
            <w:tcBorders>
              <w:top w:val="nil"/>
              <w:left w:val="single" w:sz="4" w:space="0" w:color="auto"/>
              <w:bottom w:val="nil"/>
            </w:tcBorders>
          </w:tcPr>
          <w:p w:rsidR="00F61A9F"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engine_start</w:t>
            </w:r>
          </w:p>
        </w:tc>
      </w:tr>
      <w:tr w:rsidR="004A7AE3" w:rsidTr="004A7AE3">
        <w:tc>
          <w:tcPr>
            <w:tcW w:w="7015" w:type="dxa"/>
            <w:tcBorders>
              <w:right w:val="single" w:sz="4" w:space="0" w:color="auto"/>
            </w:tcBorders>
          </w:tcPr>
          <w:p w:rsidR="00F61A9F" w:rsidRPr="00C40329" w:rsidRDefault="007D489A"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Stop Engine</w:t>
            </w:r>
          </w:p>
        </w:tc>
        <w:tc>
          <w:tcPr>
            <w:tcW w:w="1715" w:type="dxa"/>
            <w:tcBorders>
              <w:top w:val="nil"/>
              <w:left w:val="single" w:sz="4" w:space="0" w:color="auto"/>
              <w:bottom w:val="nil"/>
            </w:tcBorders>
          </w:tcPr>
          <w:p w:rsidR="00F61A9F"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engine_stop</w:t>
            </w:r>
          </w:p>
        </w:tc>
      </w:tr>
      <w:tr w:rsidR="00F61A9F" w:rsidTr="004A7AE3">
        <w:tc>
          <w:tcPr>
            <w:tcW w:w="7015" w:type="dxa"/>
            <w:tcBorders>
              <w:right w:val="single" w:sz="4" w:space="0" w:color="auto"/>
            </w:tcBorders>
          </w:tcPr>
          <w:p w:rsidR="00F61A9F" w:rsidRPr="00C40329" w:rsidRDefault="007D489A"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Car is moving</w:t>
            </w:r>
          </w:p>
        </w:tc>
        <w:tc>
          <w:tcPr>
            <w:tcW w:w="1715" w:type="dxa"/>
            <w:tcBorders>
              <w:top w:val="nil"/>
              <w:left w:val="single" w:sz="4" w:space="0" w:color="auto"/>
              <w:bottom w:val="nil"/>
            </w:tcBorders>
          </w:tcPr>
          <w:p w:rsidR="00F61A9F"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moving</w:t>
            </w:r>
          </w:p>
        </w:tc>
      </w:tr>
      <w:tr w:rsidR="007D489A" w:rsidTr="004A7AE3">
        <w:tc>
          <w:tcPr>
            <w:tcW w:w="7015" w:type="dxa"/>
            <w:tcBorders>
              <w:right w:val="single" w:sz="4" w:space="0" w:color="auto"/>
            </w:tcBorders>
          </w:tcPr>
          <w:p w:rsidR="007D489A" w:rsidRPr="00C40329" w:rsidRDefault="007D489A"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Press Brake</w:t>
            </w:r>
          </w:p>
        </w:tc>
        <w:tc>
          <w:tcPr>
            <w:tcW w:w="1715" w:type="dxa"/>
            <w:tcBorders>
              <w:top w:val="nil"/>
              <w:left w:val="single" w:sz="4" w:space="0" w:color="auto"/>
              <w:bottom w:val="nil"/>
            </w:tcBorders>
          </w:tcPr>
          <w:p w:rsidR="007D489A"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brake_pressed</w:t>
            </w:r>
          </w:p>
        </w:tc>
      </w:tr>
      <w:tr w:rsidR="007D489A" w:rsidTr="004A7AE3">
        <w:tc>
          <w:tcPr>
            <w:tcW w:w="7015" w:type="dxa"/>
            <w:tcBorders>
              <w:right w:val="single" w:sz="4" w:space="0" w:color="auto"/>
            </w:tcBorders>
          </w:tcPr>
          <w:p w:rsidR="007D489A" w:rsidRPr="00C40329" w:rsidRDefault="007D489A"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Ambient Light Value</w:t>
            </w:r>
          </w:p>
        </w:tc>
        <w:tc>
          <w:tcPr>
            <w:tcW w:w="1715" w:type="dxa"/>
            <w:tcBorders>
              <w:top w:val="nil"/>
              <w:left w:val="single" w:sz="4" w:space="0" w:color="auto"/>
              <w:bottom w:val="single" w:sz="4" w:space="0" w:color="auto"/>
            </w:tcBorders>
          </w:tcPr>
          <w:p w:rsidR="007D489A"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amb_light</w:t>
            </w:r>
          </w:p>
        </w:tc>
      </w:tr>
    </w:tbl>
    <w:p w:rsidR="00F61A9F" w:rsidRPr="00F61A9F" w:rsidRDefault="00F61A9F" w:rsidP="00F61A9F">
      <w:pPr>
        <w:ind w:left="720"/>
      </w:pPr>
    </w:p>
    <w:p w:rsidR="00C94002" w:rsidRDefault="00C94002" w:rsidP="002F2B75">
      <w:pPr>
        <w:pStyle w:val="Heading3"/>
        <w:numPr>
          <w:ilvl w:val="0"/>
          <w:numId w:val="1"/>
        </w:numPr>
        <w:spacing w:line="360" w:lineRule="auto"/>
        <w:rPr>
          <w:color w:val="000000" w:themeColor="text1"/>
        </w:rPr>
      </w:pPr>
      <w:r w:rsidRPr="00C94002">
        <w:rPr>
          <w:color w:val="000000" w:themeColor="text1"/>
        </w:rPr>
        <w:t>Output(s)</w:t>
      </w:r>
    </w:p>
    <w:tbl>
      <w:tblPr>
        <w:tblStyle w:val="TableGrid"/>
        <w:tblW w:w="8730" w:type="dxa"/>
        <w:tblInd w:w="720" w:type="dxa"/>
        <w:tblBorders>
          <w:insideH w:val="none" w:sz="0" w:space="0" w:color="auto"/>
          <w:insideV w:val="none" w:sz="0" w:space="0" w:color="auto"/>
        </w:tblBorders>
        <w:tblLook w:val="04A0" w:firstRow="1" w:lastRow="0" w:firstColumn="1" w:lastColumn="0" w:noHBand="0" w:noVBand="1"/>
      </w:tblPr>
      <w:tblGrid>
        <w:gridCol w:w="7015"/>
        <w:gridCol w:w="1715"/>
      </w:tblGrid>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Increase Speed</w:t>
            </w:r>
          </w:p>
        </w:tc>
        <w:tc>
          <w:tcPr>
            <w:tcW w:w="1715" w:type="dxa"/>
            <w:tcBorders>
              <w:top w:val="single" w:sz="4" w:space="0" w:color="auto"/>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speed_up</w:t>
            </w:r>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Decrease Speed</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speed_down</w:t>
            </w:r>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Headlights</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B0, B1, B2</w:t>
            </w:r>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Turn on interior lights</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lights_on</w:t>
            </w:r>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Turn off interior lights</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lights_off</w:t>
            </w:r>
          </w:p>
        </w:tc>
      </w:tr>
      <w:tr w:rsidR="004A7AE3"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Dimming of interior lights</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lights_dim</w:t>
            </w:r>
          </w:p>
        </w:tc>
      </w:tr>
      <w:tr w:rsidR="004A7AE3"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Turn on alarm</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alarm_on</w:t>
            </w:r>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Turn off alarm</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alarm_off</w:t>
            </w:r>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Open Door</w:t>
            </w:r>
          </w:p>
        </w:tc>
        <w:tc>
          <w:tcPr>
            <w:tcW w:w="1715" w:type="dxa"/>
            <w:tcBorders>
              <w:top w:val="nil"/>
              <w:left w:val="single" w:sz="4" w:space="0" w:color="auto"/>
              <w:bottom w:val="nil"/>
            </w:tcBorders>
          </w:tcPr>
          <w:p w:rsidR="002F2B75" w:rsidRPr="004A7AE3" w:rsidRDefault="007D489A"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open</w:t>
            </w:r>
            <w:r w:rsidR="00317970">
              <w:rPr>
                <w:rFonts w:ascii="Times New Roman" w:hAnsi="Times New Roman" w:cs="Times New Roman"/>
                <w:i/>
                <w:sz w:val="24"/>
                <w:szCs w:val="24"/>
              </w:rPr>
              <w:t>_door</w:t>
            </w:r>
          </w:p>
        </w:tc>
      </w:tr>
      <w:tr w:rsidR="002F2B75" w:rsidTr="004A7AE3">
        <w:tc>
          <w:tcPr>
            <w:tcW w:w="7015" w:type="dxa"/>
            <w:tcBorders>
              <w:right w:val="single" w:sz="4" w:space="0" w:color="auto"/>
            </w:tcBorders>
          </w:tcPr>
          <w:p w:rsidR="002F2B75" w:rsidRPr="00C40329" w:rsidRDefault="002F2B75" w:rsidP="004A7AE3">
            <w:pPr>
              <w:spacing w:line="276" w:lineRule="auto"/>
              <w:jc w:val="center"/>
              <w:rPr>
                <w:rFonts w:ascii="Times New Roman" w:hAnsi="Times New Roman" w:cs="Times New Roman"/>
                <w:sz w:val="24"/>
                <w:szCs w:val="24"/>
              </w:rPr>
            </w:pPr>
            <w:r w:rsidRPr="00C40329">
              <w:rPr>
                <w:rFonts w:ascii="Times New Roman" w:hAnsi="Times New Roman" w:cs="Times New Roman"/>
                <w:sz w:val="24"/>
                <w:szCs w:val="24"/>
              </w:rPr>
              <w:t>Close Door</w:t>
            </w:r>
          </w:p>
        </w:tc>
        <w:tc>
          <w:tcPr>
            <w:tcW w:w="1715" w:type="dxa"/>
            <w:tcBorders>
              <w:top w:val="nil"/>
              <w:left w:val="single" w:sz="4" w:space="0" w:color="auto"/>
              <w:bottom w:val="single" w:sz="4" w:space="0" w:color="auto"/>
            </w:tcBorders>
          </w:tcPr>
          <w:p w:rsidR="002F2B75" w:rsidRPr="004A7AE3" w:rsidRDefault="00317970" w:rsidP="004A7AE3">
            <w:pPr>
              <w:spacing w:line="276" w:lineRule="auto"/>
              <w:jc w:val="center"/>
              <w:rPr>
                <w:rFonts w:ascii="Times New Roman" w:hAnsi="Times New Roman" w:cs="Times New Roman"/>
                <w:i/>
                <w:sz w:val="24"/>
                <w:szCs w:val="24"/>
              </w:rPr>
            </w:pPr>
            <w:r w:rsidRPr="004A7AE3">
              <w:rPr>
                <w:rFonts w:ascii="Times New Roman" w:hAnsi="Times New Roman" w:cs="Times New Roman"/>
                <w:i/>
                <w:sz w:val="24"/>
                <w:szCs w:val="24"/>
              </w:rPr>
              <w:t>close</w:t>
            </w:r>
            <w:r>
              <w:rPr>
                <w:rFonts w:ascii="Times New Roman" w:hAnsi="Times New Roman" w:cs="Times New Roman"/>
                <w:i/>
                <w:sz w:val="24"/>
                <w:szCs w:val="24"/>
              </w:rPr>
              <w:t>_door</w:t>
            </w:r>
          </w:p>
        </w:tc>
      </w:tr>
    </w:tbl>
    <w:p w:rsidR="002F2B75" w:rsidRPr="002F2B75" w:rsidRDefault="002F2B75" w:rsidP="002F2B75">
      <w:pPr>
        <w:ind w:left="720"/>
      </w:pPr>
    </w:p>
    <w:p w:rsidR="00986D7B" w:rsidRPr="00260A24" w:rsidRDefault="00986D7B" w:rsidP="00986D7B">
      <w:pPr>
        <w:pStyle w:val="Heading2"/>
        <w:spacing w:line="360" w:lineRule="auto"/>
        <w:rPr>
          <w:b/>
          <w:color w:val="000000" w:themeColor="text1"/>
        </w:rPr>
      </w:pPr>
      <w:r w:rsidRPr="00260A24">
        <w:rPr>
          <w:b/>
          <w:color w:val="000000" w:themeColor="text1"/>
        </w:rPr>
        <w:lastRenderedPageBreak/>
        <w:t>Headlights Module</w:t>
      </w:r>
    </w:p>
    <w:p w:rsidR="00986D7B" w:rsidRDefault="00986D7B" w:rsidP="00986D7B">
      <w:r>
        <w:rPr>
          <w:noProof/>
        </w:rPr>
        <w:drawing>
          <wp:inline distT="0" distB="0" distL="0" distR="0" wp14:anchorId="60E98C50" wp14:editId="7AB8D105">
            <wp:extent cx="5943012" cy="3338423"/>
            <wp:effectExtent l="19050" t="19050" r="1968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lights Module.png"/>
                    <pic:cNvPicPr/>
                  </pic:nvPicPr>
                  <pic:blipFill>
                    <a:blip r:embed="rId5">
                      <a:extLst>
                        <a:ext uri="{28A0092B-C50C-407E-A947-70E740481C1C}">
                          <a14:useLocalDpi xmlns:a14="http://schemas.microsoft.com/office/drawing/2010/main" val="0"/>
                        </a:ext>
                      </a:extLst>
                    </a:blip>
                    <a:stretch>
                      <a:fillRect/>
                    </a:stretch>
                  </pic:blipFill>
                  <pic:spPr>
                    <a:xfrm>
                      <a:off x="0" y="0"/>
                      <a:ext cx="5956938" cy="3346246"/>
                    </a:xfrm>
                    <a:prstGeom prst="rect">
                      <a:avLst/>
                    </a:prstGeom>
                    <a:ln>
                      <a:solidFill>
                        <a:schemeClr val="tx1"/>
                      </a:solidFill>
                    </a:ln>
                  </pic:spPr>
                </pic:pic>
              </a:graphicData>
            </a:graphic>
          </wp:inline>
        </w:drawing>
      </w:r>
    </w:p>
    <w:p w:rsidR="00986D7B" w:rsidRPr="00986D7B" w:rsidRDefault="00986D7B" w:rsidP="00EC2CAE">
      <w:pPr>
        <w:spacing w:line="360" w:lineRule="auto"/>
        <w:jc w:val="both"/>
        <w:rPr>
          <w:rFonts w:ascii="Times New Roman" w:hAnsi="Times New Roman" w:cs="Times New Roman"/>
          <w:sz w:val="24"/>
          <w:szCs w:val="24"/>
        </w:rPr>
      </w:pPr>
      <w:r w:rsidRPr="00986D7B">
        <w:rPr>
          <w:rFonts w:ascii="Times New Roman" w:hAnsi="Times New Roman" w:cs="Times New Roman"/>
          <w:sz w:val="24"/>
          <w:szCs w:val="24"/>
        </w:rPr>
        <w:t>In this module, the state of the headlights (turned on or dimmed down) is dependent on the time specific value (</w:t>
      </w:r>
      <w:r w:rsidRPr="00A53378">
        <w:rPr>
          <w:rFonts w:ascii="Times New Roman" w:hAnsi="Times New Roman" w:cs="Times New Roman"/>
          <w:i/>
          <w:sz w:val="24"/>
          <w:szCs w:val="24"/>
        </w:rPr>
        <w:t>ms_on</w:t>
      </w:r>
      <w:r w:rsidRPr="00986D7B">
        <w:rPr>
          <w:rFonts w:ascii="Times New Roman" w:hAnsi="Times New Roman" w:cs="Times New Roman"/>
          <w:sz w:val="24"/>
          <w:szCs w:val="24"/>
        </w:rPr>
        <w:t xml:space="preserve"> or </w:t>
      </w:r>
      <w:r w:rsidRPr="00A53378">
        <w:rPr>
          <w:rFonts w:ascii="Times New Roman" w:hAnsi="Times New Roman" w:cs="Times New Roman"/>
          <w:i/>
          <w:sz w:val="24"/>
          <w:szCs w:val="24"/>
        </w:rPr>
        <w:t>ms_off</w:t>
      </w:r>
      <w:r w:rsidRPr="00986D7B">
        <w:rPr>
          <w:rFonts w:ascii="Times New Roman" w:hAnsi="Times New Roman" w:cs="Times New Roman"/>
          <w:sz w:val="24"/>
          <w:szCs w:val="24"/>
        </w:rPr>
        <w:t>) processed from the potentiometer value. If these values are satisfied, the LED of the headlights will turn on or off accordingly creating the respective dimming through instantaneous flickering of the light.</w:t>
      </w:r>
    </w:p>
    <w:p w:rsidR="00986D7B" w:rsidRPr="00260A24" w:rsidRDefault="00986D7B" w:rsidP="00986D7B">
      <w:pPr>
        <w:pStyle w:val="Heading2"/>
        <w:spacing w:line="360" w:lineRule="auto"/>
        <w:rPr>
          <w:b/>
          <w:color w:val="000000" w:themeColor="text1"/>
        </w:rPr>
      </w:pPr>
      <w:r w:rsidRPr="00260A24">
        <w:rPr>
          <w:b/>
          <w:color w:val="000000" w:themeColor="text1"/>
        </w:rPr>
        <w:t>Doors Module</w:t>
      </w:r>
    </w:p>
    <w:p w:rsidR="00986D7B" w:rsidRDefault="00986D7B" w:rsidP="00986D7B">
      <w:r>
        <w:rPr>
          <w:noProof/>
        </w:rPr>
        <w:drawing>
          <wp:inline distT="0" distB="0" distL="0" distR="0" wp14:anchorId="6714D2ED" wp14:editId="24ECC263">
            <wp:extent cx="5874385" cy="2725947"/>
            <wp:effectExtent l="19050" t="19050" r="1206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ors Module.png"/>
                    <pic:cNvPicPr/>
                  </pic:nvPicPr>
                  <pic:blipFill>
                    <a:blip r:embed="rId6">
                      <a:extLst>
                        <a:ext uri="{28A0092B-C50C-407E-A947-70E740481C1C}">
                          <a14:useLocalDpi xmlns:a14="http://schemas.microsoft.com/office/drawing/2010/main" val="0"/>
                        </a:ext>
                      </a:extLst>
                    </a:blip>
                    <a:stretch>
                      <a:fillRect/>
                    </a:stretch>
                  </pic:blipFill>
                  <pic:spPr>
                    <a:xfrm>
                      <a:off x="0" y="0"/>
                      <a:ext cx="5947953" cy="2760086"/>
                    </a:xfrm>
                    <a:prstGeom prst="rect">
                      <a:avLst/>
                    </a:prstGeom>
                    <a:ln>
                      <a:solidFill>
                        <a:schemeClr val="tx1"/>
                      </a:solidFill>
                    </a:ln>
                  </pic:spPr>
                </pic:pic>
              </a:graphicData>
            </a:graphic>
          </wp:inline>
        </w:drawing>
      </w:r>
    </w:p>
    <w:p w:rsidR="00986D7B" w:rsidRPr="00122217" w:rsidRDefault="00986D7B" w:rsidP="00EC2CAE">
      <w:pPr>
        <w:spacing w:line="360" w:lineRule="auto"/>
        <w:jc w:val="both"/>
        <w:rPr>
          <w:rFonts w:ascii="Times New Roman" w:hAnsi="Times New Roman" w:cs="Times New Roman"/>
          <w:sz w:val="24"/>
          <w:szCs w:val="24"/>
        </w:rPr>
      </w:pPr>
      <w:r w:rsidRPr="00122217">
        <w:rPr>
          <w:rFonts w:ascii="Times New Roman" w:hAnsi="Times New Roman" w:cs="Times New Roman"/>
          <w:sz w:val="24"/>
          <w:szCs w:val="24"/>
        </w:rPr>
        <w:t>In this m</w:t>
      </w:r>
      <w:r>
        <w:rPr>
          <w:rFonts w:ascii="Times New Roman" w:hAnsi="Times New Roman" w:cs="Times New Roman"/>
          <w:sz w:val="24"/>
          <w:szCs w:val="24"/>
        </w:rPr>
        <w:t>odule, the state of the door is changed based on the state of the car or the engine and the current state of the door. The final state of the door (open or close) is required to determine whether the alarm should be raised (as seen in the Alarm module of this system).</w:t>
      </w:r>
      <w:r w:rsidRPr="00122217">
        <w:rPr>
          <w:rFonts w:ascii="Times New Roman" w:hAnsi="Times New Roman" w:cs="Times New Roman"/>
          <w:sz w:val="24"/>
          <w:szCs w:val="24"/>
        </w:rPr>
        <w:br w:type="page"/>
      </w:r>
    </w:p>
    <w:p w:rsidR="00C94002" w:rsidRPr="00260A24" w:rsidRDefault="00C94002" w:rsidP="00C94002">
      <w:pPr>
        <w:pStyle w:val="Heading2"/>
        <w:spacing w:line="360" w:lineRule="auto"/>
        <w:rPr>
          <w:b/>
          <w:color w:val="000000" w:themeColor="text1"/>
        </w:rPr>
      </w:pPr>
      <w:r w:rsidRPr="00260A24">
        <w:rPr>
          <w:b/>
          <w:color w:val="000000" w:themeColor="text1"/>
        </w:rPr>
        <w:lastRenderedPageBreak/>
        <w:t>Speed Module</w:t>
      </w:r>
    </w:p>
    <w:p w:rsidR="00F61A9F" w:rsidRDefault="00F61A9F" w:rsidP="00F61A9F">
      <w:r>
        <w:rPr>
          <w:noProof/>
        </w:rPr>
        <w:drawing>
          <wp:inline distT="0" distB="0" distL="0" distR="0" wp14:anchorId="3CC05E98" wp14:editId="3AF9CF73">
            <wp:extent cx="5943600" cy="3029035"/>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 Modu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29035"/>
                    </a:xfrm>
                    <a:prstGeom prst="rect">
                      <a:avLst/>
                    </a:prstGeom>
                    <a:ln>
                      <a:solidFill>
                        <a:schemeClr val="tx1"/>
                      </a:solidFill>
                    </a:ln>
                  </pic:spPr>
                </pic:pic>
              </a:graphicData>
            </a:graphic>
          </wp:inline>
        </w:drawing>
      </w:r>
    </w:p>
    <w:p w:rsidR="00A53378" w:rsidRPr="00A53378" w:rsidRDefault="00A53378" w:rsidP="00A53378">
      <w:pPr>
        <w:spacing w:line="360" w:lineRule="auto"/>
        <w:jc w:val="both"/>
        <w:rPr>
          <w:rFonts w:ascii="Times New Roman" w:hAnsi="Times New Roman" w:cs="Times New Roman"/>
          <w:sz w:val="24"/>
          <w:szCs w:val="24"/>
        </w:rPr>
      </w:pPr>
      <w:r w:rsidRPr="00A53378">
        <w:rPr>
          <w:rFonts w:ascii="Times New Roman" w:hAnsi="Times New Roman" w:cs="Times New Roman"/>
          <w:sz w:val="24"/>
          <w:szCs w:val="24"/>
        </w:rPr>
        <w:t xml:space="preserve">In this module, the relative speed is displayed based on the value emitted from the slider. The displayed value will depict the current state of the car which is either moving or stop. The </w:t>
      </w:r>
      <w:r w:rsidRPr="00A53378">
        <w:rPr>
          <w:rFonts w:ascii="Times New Roman" w:hAnsi="Times New Roman" w:cs="Times New Roman"/>
          <w:i/>
          <w:sz w:val="24"/>
          <w:szCs w:val="24"/>
        </w:rPr>
        <w:t>max_speed</w:t>
      </w:r>
      <w:r w:rsidRPr="00A53378">
        <w:rPr>
          <w:rFonts w:ascii="Times New Roman" w:hAnsi="Times New Roman" w:cs="Times New Roman"/>
          <w:sz w:val="24"/>
          <w:szCs w:val="24"/>
        </w:rPr>
        <w:t xml:space="preserve"> variable is fixed based on the acceleration’s maximum speed. The car will only come to a full stop when the speed of the car is at zero value.</w:t>
      </w:r>
    </w:p>
    <w:p w:rsidR="00C94002" w:rsidRPr="00260A24" w:rsidRDefault="00C94002" w:rsidP="00C94002">
      <w:pPr>
        <w:pStyle w:val="Heading2"/>
        <w:spacing w:line="360" w:lineRule="auto"/>
        <w:rPr>
          <w:b/>
          <w:color w:val="000000" w:themeColor="text1"/>
        </w:rPr>
      </w:pPr>
      <w:r w:rsidRPr="00260A24">
        <w:rPr>
          <w:b/>
          <w:color w:val="000000" w:themeColor="text1"/>
        </w:rPr>
        <w:t>Internal Lights Module</w:t>
      </w:r>
    </w:p>
    <w:p w:rsidR="00F61A9F" w:rsidRDefault="00F61A9F" w:rsidP="00F61A9F">
      <w:r>
        <w:rPr>
          <w:noProof/>
        </w:rPr>
        <w:drawing>
          <wp:inline distT="0" distB="0" distL="0" distR="0" wp14:anchorId="0A3C89C5" wp14:editId="4F7DF9FF">
            <wp:extent cx="5762625" cy="30289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nal Lights Module.png"/>
                    <pic:cNvPicPr/>
                  </pic:nvPicPr>
                  <pic:blipFill>
                    <a:blip r:embed="rId8">
                      <a:extLst>
                        <a:ext uri="{28A0092B-C50C-407E-A947-70E740481C1C}">
                          <a14:useLocalDpi xmlns:a14="http://schemas.microsoft.com/office/drawing/2010/main" val="0"/>
                        </a:ext>
                      </a:extLst>
                    </a:blip>
                    <a:stretch>
                      <a:fillRect/>
                    </a:stretch>
                  </pic:blipFill>
                  <pic:spPr>
                    <a:xfrm>
                      <a:off x="0" y="0"/>
                      <a:ext cx="5819236" cy="3058706"/>
                    </a:xfrm>
                    <a:prstGeom prst="rect">
                      <a:avLst/>
                    </a:prstGeom>
                    <a:ln>
                      <a:solidFill>
                        <a:schemeClr val="tx1"/>
                      </a:solidFill>
                    </a:ln>
                  </pic:spPr>
                </pic:pic>
              </a:graphicData>
            </a:graphic>
          </wp:inline>
        </w:drawing>
      </w:r>
    </w:p>
    <w:p w:rsidR="0027186A" w:rsidRPr="0027186A" w:rsidRDefault="0027186A" w:rsidP="0027186A">
      <w:pPr>
        <w:spacing w:line="360" w:lineRule="auto"/>
        <w:jc w:val="both"/>
        <w:rPr>
          <w:rFonts w:ascii="Times New Roman" w:hAnsi="Times New Roman" w:cs="Times New Roman"/>
          <w:sz w:val="24"/>
          <w:szCs w:val="24"/>
        </w:rPr>
      </w:pPr>
      <w:r w:rsidRPr="0027186A">
        <w:rPr>
          <w:rFonts w:ascii="Times New Roman" w:hAnsi="Times New Roman" w:cs="Times New Roman"/>
          <w:sz w:val="24"/>
          <w:szCs w:val="24"/>
        </w:rPr>
        <w:t xml:space="preserve">In this module, the state of the interior lights is dependent on the states of the engine and the door. Also, depending on the duration, these lights will either turn off immediately or dimmed down till there is no light. </w:t>
      </w:r>
    </w:p>
    <w:p w:rsidR="00C94002" w:rsidRPr="00260A24" w:rsidRDefault="00C94002" w:rsidP="00C94002">
      <w:pPr>
        <w:pStyle w:val="Heading2"/>
        <w:spacing w:line="360" w:lineRule="auto"/>
        <w:rPr>
          <w:b/>
          <w:color w:val="000000" w:themeColor="text1"/>
        </w:rPr>
      </w:pPr>
      <w:r w:rsidRPr="00260A24">
        <w:rPr>
          <w:b/>
          <w:color w:val="000000" w:themeColor="text1"/>
        </w:rPr>
        <w:lastRenderedPageBreak/>
        <w:t>Alarm Module</w:t>
      </w:r>
    </w:p>
    <w:p w:rsidR="00F61A9F" w:rsidRDefault="00F61A9F" w:rsidP="00F61A9F">
      <w:r>
        <w:rPr>
          <w:noProof/>
        </w:rPr>
        <w:drawing>
          <wp:inline distT="0" distB="0" distL="0" distR="0" wp14:anchorId="0713DEDF" wp14:editId="2059B4C1">
            <wp:extent cx="5943600" cy="2708927"/>
            <wp:effectExtent l="19050" t="19050" r="1905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rm Modu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08927"/>
                    </a:xfrm>
                    <a:prstGeom prst="rect">
                      <a:avLst/>
                    </a:prstGeom>
                    <a:ln>
                      <a:solidFill>
                        <a:schemeClr val="tx1"/>
                      </a:solidFill>
                    </a:ln>
                  </pic:spPr>
                </pic:pic>
              </a:graphicData>
            </a:graphic>
          </wp:inline>
        </w:drawing>
      </w:r>
    </w:p>
    <w:p w:rsidR="0027186A" w:rsidRPr="00EA7BBF" w:rsidRDefault="00EA7BBF" w:rsidP="00EA7BBF">
      <w:pPr>
        <w:spacing w:line="360" w:lineRule="auto"/>
        <w:jc w:val="both"/>
        <w:rPr>
          <w:rFonts w:ascii="Times New Roman" w:hAnsi="Times New Roman" w:cs="Times New Roman"/>
          <w:sz w:val="24"/>
          <w:szCs w:val="24"/>
        </w:rPr>
      </w:pPr>
      <w:r w:rsidRPr="00EA7BBF">
        <w:rPr>
          <w:rFonts w:ascii="Times New Roman" w:hAnsi="Times New Roman" w:cs="Times New Roman"/>
          <w:sz w:val="24"/>
          <w:szCs w:val="24"/>
        </w:rPr>
        <w:t>In this module, the state of the alarm is changed depending on the states of the engine and the door. The alarm can be turned on when both engine and door states are active. However, it gets turned off once the door is closed.</w:t>
      </w:r>
    </w:p>
    <w:p w:rsidR="00C94002" w:rsidRDefault="00C94002" w:rsidP="001C27DD">
      <w:pPr>
        <w:pStyle w:val="Heading1"/>
        <w:spacing w:line="360" w:lineRule="auto"/>
        <w:rPr>
          <w:b/>
          <w:color w:val="000000" w:themeColor="text1"/>
        </w:rPr>
      </w:pPr>
      <w:r w:rsidRPr="00C94002">
        <w:rPr>
          <w:b/>
          <w:color w:val="000000" w:themeColor="text1"/>
        </w:rPr>
        <w:t>Additional Features</w:t>
      </w:r>
    </w:p>
    <w:p w:rsidR="001C27DD" w:rsidRDefault="001C27DD" w:rsidP="00AF13F5">
      <w:pPr>
        <w:jc w:val="both"/>
        <w:rPr>
          <w:rFonts w:ascii="Times New Roman" w:hAnsi="Times New Roman" w:cs="Times New Roman"/>
          <w:sz w:val="24"/>
          <w:szCs w:val="24"/>
        </w:rPr>
      </w:pPr>
      <w:r>
        <w:rPr>
          <w:rFonts w:ascii="Times New Roman" w:hAnsi="Times New Roman" w:cs="Times New Roman"/>
          <w:sz w:val="24"/>
          <w:szCs w:val="24"/>
        </w:rPr>
        <w:t xml:space="preserve">In this project we have the following additional features </w:t>
      </w:r>
      <w:r w:rsidR="00E47DF6">
        <w:rPr>
          <w:rFonts w:ascii="Times New Roman" w:hAnsi="Times New Roman" w:cs="Times New Roman"/>
          <w:sz w:val="24"/>
          <w:szCs w:val="24"/>
        </w:rPr>
        <w:t xml:space="preserve">integrated and implemented into the main system. These features can be categorized into a few types, namely (1) </w:t>
      </w:r>
      <w:r w:rsidR="00260A24">
        <w:rPr>
          <w:rFonts w:ascii="Times New Roman" w:hAnsi="Times New Roman" w:cs="Times New Roman"/>
          <w:sz w:val="24"/>
          <w:szCs w:val="24"/>
        </w:rPr>
        <w:t>Movement</w:t>
      </w:r>
      <w:r w:rsidR="00E47DF6">
        <w:rPr>
          <w:rFonts w:ascii="Times New Roman" w:hAnsi="Times New Roman" w:cs="Times New Roman"/>
          <w:sz w:val="24"/>
          <w:szCs w:val="24"/>
        </w:rPr>
        <w:t xml:space="preserve"> Features; (2) Engine Features; and (3) Door Features. </w:t>
      </w:r>
    </w:p>
    <w:p w:rsidR="00E47DF6" w:rsidRDefault="00E47DF6" w:rsidP="001C27DD">
      <w:pPr>
        <w:rPr>
          <w:rFonts w:ascii="Times New Roman" w:hAnsi="Times New Roman" w:cs="Times New Roman"/>
          <w:sz w:val="24"/>
          <w:szCs w:val="24"/>
        </w:rPr>
      </w:pPr>
      <w:r>
        <w:rPr>
          <w:rFonts w:ascii="Times New Roman" w:hAnsi="Times New Roman" w:cs="Times New Roman"/>
          <w:sz w:val="24"/>
          <w:szCs w:val="24"/>
        </w:rPr>
        <w:t xml:space="preserve">In </w:t>
      </w:r>
      <w:r w:rsidR="00260A24">
        <w:rPr>
          <w:rFonts w:ascii="Times New Roman" w:hAnsi="Times New Roman" w:cs="Times New Roman"/>
          <w:sz w:val="24"/>
          <w:szCs w:val="24"/>
        </w:rPr>
        <w:t>Movement</w:t>
      </w:r>
      <w:r>
        <w:rPr>
          <w:rFonts w:ascii="Times New Roman" w:hAnsi="Times New Roman" w:cs="Times New Roman"/>
          <w:sz w:val="24"/>
          <w:szCs w:val="24"/>
        </w:rPr>
        <w:t xml:space="preserve"> Features, we have the following:</w:t>
      </w:r>
    </w:p>
    <w:p w:rsidR="00E47DF6" w:rsidRDefault="00E47DF6" w:rsidP="00E47D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 the moment when the brake is pressed via the custom force sensor, </w:t>
      </w:r>
      <w:r w:rsidR="00E412F2">
        <w:rPr>
          <w:rFonts w:ascii="Times New Roman" w:hAnsi="Times New Roman" w:cs="Times New Roman"/>
          <w:sz w:val="24"/>
          <w:szCs w:val="24"/>
        </w:rPr>
        <w:t xml:space="preserve">the acceleration will be ignored and </w:t>
      </w:r>
      <w:r>
        <w:rPr>
          <w:rFonts w:ascii="Times New Roman" w:hAnsi="Times New Roman" w:cs="Times New Roman"/>
          <w:sz w:val="24"/>
          <w:szCs w:val="24"/>
        </w:rPr>
        <w:t>the car will decelerate till the brake is released or unt</w:t>
      </w:r>
      <w:r w:rsidR="00E412F2">
        <w:rPr>
          <w:rFonts w:ascii="Times New Roman" w:hAnsi="Times New Roman" w:cs="Times New Roman"/>
          <w:sz w:val="24"/>
          <w:szCs w:val="24"/>
        </w:rPr>
        <w:t>il the speed of car is at zero. When the brake is released, i</w:t>
      </w:r>
      <w:r>
        <w:rPr>
          <w:rFonts w:ascii="Times New Roman" w:hAnsi="Times New Roman" w:cs="Times New Roman"/>
          <w:sz w:val="24"/>
          <w:szCs w:val="24"/>
        </w:rPr>
        <w:t>f the slider is at a point other than zero, the</w:t>
      </w:r>
      <w:r w:rsidR="00E412F2">
        <w:rPr>
          <w:rFonts w:ascii="Times New Roman" w:hAnsi="Times New Roman" w:cs="Times New Roman"/>
          <w:sz w:val="24"/>
          <w:szCs w:val="24"/>
        </w:rPr>
        <w:t xml:space="preserve"> car will continue to accelerate</w:t>
      </w:r>
      <w:r>
        <w:rPr>
          <w:rFonts w:ascii="Times New Roman" w:hAnsi="Times New Roman" w:cs="Times New Roman"/>
          <w:sz w:val="24"/>
          <w:szCs w:val="24"/>
        </w:rPr>
        <w:t>.</w:t>
      </w:r>
    </w:p>
    <w:p w:rsidR="00E47DF6" w:rsidRDefault="00E47DF6" w:rsidP="00E47D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Application of the Drag Equation to </w:t>
      </w:r>
      <w:r w:rsidR="00E412F2">
        <w:rPr>
          <w:rFonts w:ascii="Times New Roman" w:hAnsi="Times New Roman" w:cs="Times New Roman"/>
          <w:sz w:val="24"/>
          <w:szCs w:val="24"/>
        </w:rPr>
        <w:t>simulate the non-linear</w:t>
      </w:r>
      <w:r>
        <w:rPr>
          <w:rFonts w:ascii="Times New Roman" w:hAnsi="Times New Roman" w:cs="Times New Roman"/>
          <w:sz w:val="24"/>
          <w:szCs w:val="24"/>
        </w:rPr>
        <w:t xml:space="preserve"> acceleration of the car.</w:t>
      </w:r>
    </w:p>
    <w:p w:rsidR="00E47DF6" w:rsidRDefault="00F61FBD" w:rsidP="00E47DF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When the car is moving</w:t>
      </w:r>
      <w:r w:rsidR="00E47DF6">
        <w:rPr>
          <w:rFonts w:ascii="Times New Roman" w:hAnsi="Times New Roman" w:cs="Times New Roman"/>
          <w:sz w:val="24"/>
          <w:szCs w:val="24"/>
        </w:rPr>
        <w:t>, the engine cannot be turned off.</w:t>
      </w:r>
    </w:p>
    <w:p w:rsidR="00E47DF6" w:rsidRDefault="00E47DF6" w:rsidP="00E47DF6">
      <w:pPr>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sz w:val="24"/>
          <w:szCs w:val="24"/>
        </w:rPr>
        <w:t>Door</w:t>
      </w:r>
      <w:r>
        <w:rPr>
          <w:rFonts w:ascii="Times New Roman" w:hAnsi="Times New Roman" w:cs="Times New Roman"/>
          <w:sz w:val="24"/>
          <w:szCs w:val="24"/>
        </w:rPr>
        <w:t xml:space="preserve"> Features, we have the following:</w:t>
      </w:r>
    </w:p>
    <w:p w:rsidR="00E47DF6" w:rsidRDefault="00E47DF6" w:rsidP="00E47DF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door cannot be opened when the car is moving</w:t>
      </w:r>
      <w:r>
        <w:rPr>
          <w:rFonts w:ascii="Times New Roman" w:hAnsi="Times New Roman" w:cs="Times New Roman"/>
          <w:sz w:val="24"/>
          <w:szCs w:val="24"/>
        </w:rPr>
        <w:t>.</w:t>
      </w:r>
    </w:p>
    <w:p w:rsidR="00E47DF6" w:rsidRDefault="00E47DF6" w:rsidP="00E47DF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car cannot move if the door is opened.</w:t>
      </w:r>
    </w:p>
    <w:p w:rsidR="00E47DF6" w:rsidRDefault="00E47DF6" w:rsidP="00E47DF6">
      <w:pPr>
        <w:spacing w:line="360" w:lineRule="auto"/>
        <w:jc w:val="both"/>
        <w:rPr>
          <w:rFonts w:ascii="Times New Roman" w:hAnsi="Times New Roman" w:cs="Times New Roman"/>
          <w:sz w:val="24"/>
          <w:szCs w:val="24"/>
        </w:rPr>
      </w:pPr>
      <w:r>
        <w:rPr>
          <w:rFonts w:ascii="Times New Roman" w:hAnsi="Times New Roman" w:cs="Times New Roman"/>
          <w:sz w:val="24"/>
          <w:szCs w:val="24"/>
        </w:rPr>
        <w:t>In Engine Features, we have the following:</w:t>
      </w:r>
    </w:p>
    <w:p w:rsidR="001C27DD" w:rsidRPr="00EA7BBF" w:rsidRDefault="001B3B49" w:rsidP="00E83C81">
      <w:pPr>
        <w:pStyle w:val="ListParagraph"/>
        <w:numPr>
          <w:ilvl w:val="0"/>
          <w:numId w:val="4"/>
        </w:numPr>
        <w:spacing w:line="276" w:lineRule="auto"/>
        <w:jc w:val="both"/>
        <w:rPr>
          <w:rFonts w:ascii="Times New Roman" w:hAnsi="Times New Roman" w:cs="Times New Roman"/>
          <w:sz w:val="24"/>
          <w:szCs w:val="24"/>
        </w:rPr>
      </w:pPr>
      <w:r w:rsidRPr="00EA7BBF">
        <w:rPr>
          <w:rFonts w:ascii="Times New Roman" w:hAnsi="Times New Roman" w:cs="Times New Roman"/>
          <w:sz w:val="24"/>
          <w:szCs w:val="24"/>
        </w:rPr>
        <w:t>The headlights can only be turned on when the engine is turned on.</w:t>
      </w:r>
    </w:p>
    <w:sectPr w:rsidR="001C27DD" w:rsidRPr="00EA7BBF" w:rsidSect="00986D7B">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16D22"/>
    <w:multiLevelType w:val="hybridMultilevel"/>
    <w:tmpl w:val="97C6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D13A71"/>
    <w:multiLevelType w:val="hybridMultilevel"/>
    <w:tmpl w:val="D45A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5E073E"/>
    <w:multiLevelType w:val="hybridMultilevel"/>
    <w:tmpl w:val="97C6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E700F6"/>
    <w:multiLevelType w:val="hybridMultilevel"/>
    <w:tmpl w:val="31120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0457F7"/>
    <w:multiLevelType w:val="hybridMultilevel"/>
    <w:tmpl w:val="BF9C7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002"/>
    <w:rsid w:val="0006680D"/>
    <w:rsid w:val="000F7599"/>
    <w:rsid w:val="00100680"/>
    <w:rsid w:val="00122217"/>
    <w:rsid w:val="001878F8"/>
    <w:rsid w:val="001B22C2"/>
    <w:rsid w:val="001B3B49"/>
    <w:rsid w:val="001C27DD"/>
    <w:rsid w:val="00221BEC"/>
    <w:rsid w:val="00252C65"/>
    <w:rsid w:val="00260A24"/>
    <w:rsid w:val="00264717"/>
    <w:rsid w:val="0027186A"/>
    <w:rsid w:val="00294A31"/>
    <w:rsid w:val="002F2B75"/>
    <w:rsid w:val="00317970"/>
    <w:rsid w:val="00324404"/>
    <w:rsid w:val="003A6DD2"/>
    <w:rsid w:val="003F5283"/>
    <w:rsid w:val="00446D22"/>
    <w:rsid w:val="004A0BD1"/>
    <w:rsid w:val="004A7AE3"/>
    <w:rsid w:val="004B1078"/>
    <w:rsid w:val="00557724"/>
    <w:rsid w:val="005C4374"/>
    <w:rsid w:val="00602D95"/>
    <w:rsid w:val="00646DD3"/>
    <w:rsid w:val="006606BC"/>
    <w:rsid w:val="00712995"/>
    <w:rsid w:val="00726C83"/>
    <w:rsid w:val="00771B4E"/>
    <w:rsid w:val="007D489A"/>
    <w:rsid w:val="007D6D2B"/>
    <w:rsid w:val="007E7851"/>
    <w:rsid w:val="008155C3"/>
    <w:rsid w:val="00846041"/>
    <w:rsid w:val="008D2B8F"/>
    <w:rsid w:val="00910877"/>
    <w:rsid w:val="00937BA3"/>
    <w:rsid w:val="00986D7B"/>
    <w:rsid w:val="009A1B94"/>
    <w:rsid w:val="00A14192"/>
    <w:rsid w:val="00A53378"/>
    <w:rsid w:val="00AC5D90"/>
    <w:rsid w:val="00AF13F5"/>
    <w:rsid w:val="00B057C7"/>
    <w:rsid w:val="00C35763"/>
    <w:rsid w:val="00C40329"/>
    <w:rsid w:val="00C91257"/>
    <w:rsid w:val="00C94002"/>
    <w:rsid w:val="00D70B84"/>
    <w:rsid w:val="00DC199F"/>
    <w:rsid w:val="00DD4D74"/>
    <w:rsid w:val="00E06322"/>
    <w:rsid w:val="00E15FA8"/>
    <w:rsid w:val="00E412F2"/>
    <w:rsid w:val="00E47DF6"/>
    <w:rsid w:val="00E64F43"/>
    <w:rsid w:val="00EA1505"/>
    <w:rsid w:val="00EA7BBF"/>
    <w:rsid w:val="00EB1454"/>
    <w:rsid w:val="00EC2CAE"/>
    <w:rsid w:val="00EC7388"/>
    <w:rsid w:val="00F42DAF"/>
    <w:rsid w:val="00F61A9F"/>
    <w:rsid w:val="00F61FBD"/>
    <w:rsid w:val="00FA3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F237A-1CBB-41C1-92F4-5D524A82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40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0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40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00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94002"/>
    <w:rPr>
      <w:color w:val="5A5A5A" w:themeColor="text1" w:themeTint="A5"/>
      <w:spacing w:val="15"/>
    </w:rPr>
  </w:style>
  <w:style w:type="table" w:styleId="TableGrid">
    <w:name w:val="Table Grid"/>
    <w:basedOn w:val="TableNormal"/>
    <w:uiPriority w:val="39"/>
    <w:rsid w:val="00C94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400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40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400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47DF6"/>
    <w:pPr>
      <w:ind w:left="720"/>
      <w:contextualSpacing/>
    </w:pPr>
  </w:style>
  <w:style w:type="character" w:styleId="PlaceholderText">
    <w:name w:val="Placeholder Text"/>
    <w:basedOn w:val="DefaultParagraphFont"/>
    <w:uiPriority w:val="99"/>
    <w:semiHidden/>
    <w:rsid w:val="00646D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dvin89</dc:creator>
  <cp:keywords/>
  <dc:description/>
  <cp:lastModifiedBy>dvin89</cp:lastModifiedBy>
  <cp:revision>51</cp:revision>
  <dcterms:created xsi:type="dcterms:W3CDTF">2015-04-16T05:26:00Z</dcterms:created>
  <dcterms:modified xsi:type="dcterms:W3CDTF">2015-04-16T09:22:00Z</dcterms:modified>
</cp:coreProperties>
</file>